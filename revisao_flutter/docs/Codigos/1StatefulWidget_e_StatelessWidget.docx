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B7C" w:rsidRDefault="00490997">
      <w:pPr>
        <w:pStyle w:val="Ttulo"/>
      </w:pPr>
      <w:proofErr w:type="spellStart"/>
      <w:r>
        <w:t>StatefulWidget</w:t>
      </w:r>
      <w:proofErr w:type="spellEnd"/>
      <w:r>
        <w:t xml:space="preserve"> e </w:t>
      </w:r>
      <w:proofErr w:type="spellStart"/>
      <w:r>
        <w:t>StatelessWidget</w:t>
      </w:r>
      <w:proofErr w:type="spellEnd"/>
      <w:r>
        <w:t xml:space="preserve"> </w:t>
      </w:r>
    </w:p>
    <w:p w:rsidR="00490997" w:rsidRDefault="00490997" w:rsidP="00490997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90997" w:rsidRDefault="00490997">
      <w:r>
        <w:br/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  <w:r>
        <w:br/>
      </w:r>
      <w:r>
        <w:br/>
        <w:t xml:space="preserve">// </w:t>
      </w:r>
      <w:proofErr w:type="spellStart"/>
      <w:r>
        <w:t>Função</w:t>
      </w:r>
      <w:proofErr w:type="spellEnd"/>
      <w:r>
        <w:t xml:space="preserve"> principal que </w:t>
      </w:r>
      <w:proofErr w:type="spellStart"/>
      <w:r>
        <w:t>inicia</w:t>
      </w:r>
      <w:proofErr w:type="spellEnd"/>
      <w:r>
        <w:t xml:space="preserve"> o app Flutter</w:t>
      </w:r>
      <w:r>
        <w:br/>
        <w:t>void main() {</w:t>
      </w:r>
      <w:r>
        <w:br/>
        <w:t xml:space="preserve">  </w:t>
      </w:r>
      <w:proofErr w:type="spellStart"/>
      <w:r>
        <w:t>runApp</w:t>
      </w:r>
      <w:proofErr w:type="spellEnd"/>
      <w:r>
        <w:t xml:space="preserve">(const </w:t>
      </w:r>
      <w:proofErr w:type="spellStart"/>
      <w:r>
        <w:t>MyApp</w:t>
      </w:r>
      <w:proofErr w:type="spellEnd"/>
      <w:r>
        <w:t>());</w:t>
      </w:r>
      <w:r>
        <w:br/>
        <w:t>}</w:t>
      </w:r>
      <w:r>
        <w:br/>
      </w:r>
      <w:r>
        <w:br/>
        <w:t xml:space="preserve">// </w:t>
      </w:r>
      <w:proofErr w:type="spellStart"/>
      <w:r>
        <w:t>MyApp</w:t>
      </w:r>
      <w:proofErr w:type="spellEnd"/>
      <w:r>
        <w:t xml:space="preserve"> é um widget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(Stateless) que serve </w:t>
      </w:r>
      <w:proofErr w:type="spellStart"/>
      <w:r>
        <w:t>como</w:t>
      </w:r>
      <w:proofErr w:type="spellEnd"/>
      <w:r>
        <w:t xml:space="preserve"> o widget </w:t>
      </w:r>
      <w:proofErr w:type="spellStart"/>
      <w:r>
        <w:t>raiz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br/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  <w:r>
        <w:br/>
        <w:t xml:space="preserve">  const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  <w:r>
        <w:br/>
      </w:r>
      <w:r>
        <w:br/>
        <w:t xml:space="preserve">  // O </w:t>
      </w:r>
      <w:proofErr w:type="spellStart"/>
      <w:r>
        <w:t>método</w:t>
      </w:r>
      <w:proofErr w:type="spellEnd"/>
      <w:r>
        <w:t xml:space="preserve"> build é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construir</w:t>
      </w:r>
      <w:proofErr w:type="spellEnd"/>
      <w:r>
        <w:t xml:space="preserve"> o widget e </w:t>
      </w:r>
      <w:proofErr w:type="spellStart"/>
      <w:r>
        <w:t>retorna</w:t>
      </w:r>
      <w:proofErr w:type="spellEnd"/>
      <w:r>
        <w:t xml:space="preserve"> um </w:t>
      </w:r>
      <w:proofErr w:type="spellStart"/>
      <w:r>
        <w:t>MaterialApp</w:t>
      </w:r>
      <w:proofErr w:type="spellEnd"/>
      <w:r>
        <w:br/>
        <w:t xml:space="preserve">  @override</w:t>
      </w:r>
      <w:r>
        <w:br/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  <w:r>
        <w:br/>
        <w:t xml:space="preserve">    return </w:t>
      </w:r>
      <w:proofErr w:type="spellStart"/>
      <w:r>
        <w:t>MaterialApp</w:t>
      </w:r>
      <w:proofErr w:type="spellEnd"/>
      <w:r>
        <w:t>(</w:t>
      </w:r>
      <w:r>
        <w:br/>
        <w:t xml:space="preserve">      title: 'Flutter Stateful vs Stat</w:t>
      </w:r>
      <w:r>
        <w:t>eless',</w:t>
      </w:r>
      <w:r>
        <w:br/>
        <w:t xml:space="preserve">      theme: </w:t>
      </w:r>
      <w:proofErr w:type="spellStart"/>
      <w:r>
        <w:t>ThemeData</w:t>
      </w:r>
      <w:proofErr w:type="spellEnd"/>
      <w:r>
        <w:t>(</w:t>
      </w:r>
      <w:r>
        <w:br/>
        <w:t xml:space="preserve">        // Define o </w:t>
      </w:r>
      <w:proofErr w:type="spellStart"/>
      <w:r>
        <w:t>tema</w:t>
      </w:r>
      <w:proofErr w:type="spellEnd"/>
      <w:r>
        <w:t xml:space="preserve"> do </w:t>
      </w:r>
      <w:proofErr w:type="spellStart"/>
      <w:r>
        <w:t>aplicativo</w:t>
      </w:r>
      <w:proofErr w:type="spellEnd"/>
      <w:r>
        <w:t xml:space="preserve"> com um </w:t>
      </w:r>
      <w:proofErr w:type="spellStart"/>
      <w:r>
        <w:t>esquema</w:t>
      </w:r>
      <w:proofErr w:type="spellEnd"/>
      <w:r>
        <w:t xml:space="preserve"> de cores </w:t>
      </w:r>
      <w:proofErr w:type="spellStart"/>
      <w:r>
        <w:t>baseado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</w:t>
      </w:r>
      <w:proofErr w:type="spellStart"/>
      <w:r>
        <w:t>semente</w:t>
      </w:r>
      <w:proofErr w:type="spellEnd"/>
      <w:r>
        <w:br/>
        <w:t xml:space="preserve">        </w:t>
      </w:r>
      <w:proofErr w:type="spellStart"/>
      <w:r>
        <w:t>colorScheme</w:t>
      </w:r>
      <w:proofErr w:type="spellEnd"/>
      <w:r>
        <w:t xml:space="preserve">: </w:t>
      </w:r>
      <w:proofErr w:type="spellStart"/>
      <w:r>
        <w:t>ColorScheme.fromSeed</w:t>
      </w:r>
      <w:proofErr w:type="spellEnd"/>
      <w:r>
        <w:t>(</w:t>
      </w:r>
      <w:proofErr w:type="spellStart"/>
      <w:r>
        <w:t>seedColor</w:t>
      </w:r>
      <w:proofErr w:type="spellEnd"/>
      <w:r>
        <w:t xml:space="preserve">: </w:t>
      </w:r>
      <w:proofErr w:type="spellStart"/>
      <w:r>
        <w:t>Colors.deepPurple</w:t>
      </w:r>
      <w:proofErr w:type="spellEnd"/>
      <w:r>
        <w:t>),</w:t>
      </w:r>
      <w:r>
        <w:br/>
        <w:t xml:space="preserve">        useMaterial3: true, // </w:t>
      </w:r>
      <w:proofErr w:type="spellStart"/>
      <w:r>
        <w:t>Habilita</w:t>
      </w:r>
      <w:proofErr w:type="spellEnd"/>
      <w:r>
        <w:t xml:space="preserve"> o </w:t>
      </w:r>
      <w:proofErr w:type="spellStart"/>
      <w:r>
        <w:t>uso</w:t>
      </w:r>
      <w:proofErr w:type="spellEnd"/>
      <w:r>
        <w:t xml:space="preserve"> do Material 3</w:t>
      </w:r>
      <w:r>
        <w:br/>
        <w:t xml:space="preserve"> </w:t>
      </w:r>
      <w:r>
        <w:t xml:space="preserve">     ),</w:t>
      </w:r>
      <w:r>
        <w:br/>
        <w:t xml:space="preserve">      home: const </w:t>
      </w:r>
      <w:proofErr w:type="spellStart"/>
      <w:r>
        <w:t>MyHomePage</w:t>
      </w:r>
      <w:proofErr w:type="spellEnd"/>
      <w:r>
        <w:t xml:space="preserve">(), // Define 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 xml:space="preserve">// </w:t>
      </w:r>
      <w:proofErr w:type="spellStart"/>
      <w:r>
        <w:t>MyHomePage</w:t>
      </w:r>
      <w:proofErr w:type="spellEnd"/>
      <w:r>
        <w:t xml:space="preserve"> é um widget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(Stateless) que </w:t>
      </w:r>
      <w:proofErr w:type="spellStart"/>
      <w:r>
        <w:t>exibe</w:t>
      </w:r>
      <w:proofErr w:type="spellEnd"/>
      <w:r>
        <w:t xml:space="preserve"> a interface da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inicial</w:t>
      </w:r>
      <w:proofErr w:type="spellEnd"/>
      <w:r>
        <w:br/>
        <w:t xml:space="preserve">class </w:t>
      </w:r>
      <w:proofErr w:type="spellStart"/>
      <w:r>
        <w:t>MyHomePage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  <w:r>
        <w:br/>
        <w:t xml:space="preserve">  const </w:t>
      </w:r>
      <w:proofErr w:type="spellStart"/>
      <w:r>
        <w:t>MyHomePage</w:t>
      </w:r>
      <w:proofErr w:type="spellEnd"/>
      <w:r>
        <w:t>({</w:t>
      </w:r>
      <w:proofErr w:type="spellStart"/>
      <w:r>
        <w:t>super.key</w:t>
      </w:r>
      <w:proofErr w:type="spellEnd"/>
      <w:r>
        <w:t>}</w:t>
      </w:r>
      <w:r>
        <w:t>);</w:t>
      </w:r>
      <w:r>
        <w:br/>
      </w:r>
      <w:r>
        <w:br/>
        <w:t xml:space="preserve">  // O </w:t>
      </w:r>
      <w:proofErr w:type="spellStart"/>
      <w:r>
        <w:t>método</w:t>
      </w:r>
      <w:proofErr w:type="spellEnd"/>
      <w:r>
        <w:t xml:space="preserve"> build </w:t>
      </w:r>
      <w:proofErr w:type="spellStart"/>
      <w:r>
        <w:t>constrói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interface da </w:t>
      </w:r>
      <w:proofErr w:type="spellStart"/>
      <w:r>
        <w:t>página</w:t>
      </w:r>
      <w:proofErr w:type="spellEnd"/>
      <w:r>
        <w:t xml:space="preserve">, que </w:t>
      </w:r>
      <w:proofErr w:type="spellStart"/>
      <w:r>
        <w:t>inclui</w:t>
      </w:r>
      <w:proofErr w:type="spellEnd"/>
      <w:r>
        <w:t xml:space="preserve"> um </w:t>
      </w:r>
      <w:proofErr w:type="spellStart"/>
      <w:r>
        <w:t>AppBar</w:t>
      </w:r>
      <w:proofErr w:type="spellEnd"/>
      <w:r>
        <w:t xml:space="preserve"> e um </w:t>
      </w:r>
      <w:proofErr w:type="spellStart"/>
      <w:r>
        <w:t>corpo</w:t>
      </w:r>
      <w:proofErr w:type="spellEnd"/>
      <w:r>
        <w:t xml:space="preserve"> central</w:t>
      </w:r>
      <w:r>
        <w:br/>
        <w:t xml:space="preserve">  @override</w:t>
      </w:r>
      <w:r>
        <w:br/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  <w:r>
        <w:br/>
        <w:t xml:space="preserve">    return Scaffold(</w:t>
      </w:r>
      <w:r>
        <w:br/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  <w:r>
        <w:br/>
        <w:t xml:space="preserve">        title: const Text('Stateful vs Stateless'), // </w:t>
      </w:r>
      <w:proofErr w:type="spellStart"/>
      <w:r>
        <w:t>Título</w:t>
      </w:r>
      <w:proofErr w:type="spellEnd"/>
      <w:r>
        <w:t xml:space="preserve"> da </w:t>
      </w:r>
      <w:proofErr w:type="spellStart"/>
      <w:r>
        <w:t>b</w:t>
      </w:r>
      <w:r>
        <w:t>arra</w:t>
      </w:r>
      <w:proofErr w:type="spellEnd"/>
      <w:r>
        <w:t xml:space="preserve"> superior (</w:t>
      </w:r>
      <w:proofErr w:type="spellStart"/>
      <w:r>
        <w:t>AppBar</w:t>
      </w:r>
      <w:proofErr w:type="spellEnd"/>
      <w:r>
        <w:t>)</w:t>
      </w:r>
      <w:r>
        <w:br/>
        <w:t xml:space="preserve">      ),</w:t>
      </w:r>
    </w:p>
    <w:p w:rsidR="00490997" w:rsidRDefault="00490997">
      <w:r>
        <w:lastRenderedPageBreak/>
        <w:br/>
        <w:t xml:space="preserve">      body: const Center(</w:t>
      </w:r>
      <w:r>
        <w:br/>
        <w:t xml:space="preserve">        // O corpo da página é um Column contendo dois widgets: StatelessWidgetExample e StatefulWidgetExample</w:t>
      </w:r>
      <w:r>
        <w:br/>
        <w:t xml:space="preserve">        child: Column(</w:t>
      </w:r>
      <w:r>
        <w:br/>
        <w:t xml:space="preserve">          mainAxisAlignment: MainAxisAlignment.center, // Centra</w:t>
      </w:r>
      <w:r>
        <w:t>liza verticalmente</w:t>
      </w:r>
      <w:r>
        <w:br/>
        <w:t xml:space="preserve">          children: &lt;Widget&gt;[</w:t>
      </w:r>
      <w:r>
        <w:br/>
        <w:t xml:space="preserve">            StatelessWidgetExample(), // Exibe um widget Stateless</w:t>
      </w:r>
      <w:r>
        <w:br/>
        <w:t xml:space="preserve">            StatefulWidgetExample(),  // Exibe um widget Stateful</w:t>
      </w:r>
      <w:r>
        <w:br/>
        <w:t xml:space="preserve">          ],</w:t>
      </w:r>
      <w:r>
        <w:br/>
        <w:t xml:space="preserve">        ),</w:t>
      </w:r>
      <w:r>
        <w:br/>
        <w:t xml:space="preserve">      ),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>// StatelessWidgetExample é</w:t>
      </w:r>
      <w:r>
        <w:t xml:space="preserve"> um widget sem estado que apenas exibe um texto simples</w:t>
      </w:r>
      <w:r>
        <w:br/>
        <w:t>class StatelessWidgetExample extends StatelessWidget {</w:t>
      </w:r>
      <w:r>
        <w:br/>
        <w:t xml:space="preserve">  const StatelessWidgetExample({super.key});</w:t>
      </w:r>
      <w:r>
        <w:br/>
      </w:r>
      <w:r>
        <w:br/>
        <w:t xml:space="preserve">  // O método build retorna um widget de texto</w:t>
      </w:r>
      <w:r>
        <w:br/>
        <w:t xml:space="preserve">  @override</w:t>
      </w:r>
      <w:r>
        <w:br/>
        <w:t xml:space="preserve">  Widget build(BuildContext context) {</w:t>
      </w:r>
      <w:r>
        <w:br/>
        <w:t xml:space="preserve"> </w:t>
      </w:r>
      <w:r>
        <w:t xml:space="preserve">   return const Text('Este é um Stateless Widget'); // Exibe a mensagem para o usuário</w:t>
      </w:r>
      <w:r>
        <w:br/>
        <w:t xml:space="preserve">  }</w:t>
      </w:r>
      <w:r>
        <w:br/>
        <w:t>}</w:t>
      </w:r>
      <w:r>
        <w:br/>
      </w:r>
      <w:r>
        <w:br/>
        <w:t>// StatefulWidgetExample é um widget com estado, que pode ter sua interface atualizada dinamicamente</w:t>
      </w:r>
      <w:r>
        <w:br/>
        <w:t>class StatefulWidgetExample extends StatefulWidget {</w:t>
      </w:r>
      <w:r>
        <w:br/>
        <w:t xml:space="preserve">  const </w:t>
      </w:r>
      <w:r>
        <w:t>StatefulWidgetExample({super.key});</w:t>
      </w:r>
      <w:r>
        <w:br/>
      </w:r>
      <w:r>
        <w:br/>
        <w:t xml:space="preserve">  // O método createState retorna a instância do estado associado ao widget</w:t>
      </w:r>
      <w:r>
        <w:br/>
        <w:t xml:space="preserve">  @override</w:t>
      </w:r>
      <w:r>
        <w:br/>
        <w:t xml:space="preserve">  State&lt;StatefulWidgetExample&gt; createState() =&gt; _StatefulWidgetExampleState();</w:t>
      </w:r>
      <w:r>
        <w:br/>
        <w:t>}</w:t>
      </w:r>
      <w:r>
        <w:br/>
      </w:r>
      <w:r>
        <w:br/>
        <w:t xml:space="preserve">// _StatefulWidgetExampleState gerencia o estado </w:t>
      </w:r>
      <w:r>
        <w:t>do StatefulWidgetExample</w:t>
      </w:r>
      <w:r>
        <w:br/>
        <w:t>class _StatefulWidgetExampleState extends State&lt;StatefulWidgetExample&gt; {</w:t>
      </w:r>
      <w:r>
        <w:br/>
        <w:t xml:space="preserve">  int _count = 0; // Variável privada para armazenar o valor do contador</w:t>
      </w:r>
      <w:r>
        <w:br/>
      </w:r>
    </w:p>
    <w:p w:rsidR="00490997" w:rsidRDefault="00490997"/>
    <w:p w:rsidR="00934B7C" w:rsidRDefault="00490997">
      <w:bookmarkStart w:id="0" w:name="_GoBack"/>
      <w:bookmarkEnd w:id="0"/>
      <w:r>
        <w:lastRenderedPageBreak/>
        <w:br/>
        <w:t xml:space="preserve">  // Método que incrementa o valor do contador e atualiza o estado</w:t>
      </w:r>
      <w:r>
        <w:br/>
        <w:t xml:space="preserve">  void _increment</w:t>
      </w:r>
      <w:r>
        <w:t>Count() {</w:t>
      </w:r>
      <w:r>
        <w:br/>
        <w:t xml:space="preserve">    setState(() {</w:t>
      </w:r>
      <w:r>
        <w:br/>
        <w:t xml:space="preserve">      _count++; // Atualiza o valor de _count e notifica o Flutter para redesenhar o widget</w:t>
      </w:r>
      <w:r>
        <w:br/>
        <w:t xml:space="preserve">    });</w:t>
      </w:r>
      <w:r>
        <w:br/>
        <w:t xml:space="preserve">  }</w:t>
      </w:r>
      <w:r>
        <w:br/>
      </w:r>
      <w:r>
        <w:br/>
        <w:t xml:space="preserve">  // O método build constrói a interface do widget, que inclui um texto e um botão</w:t>
      </w:r>
      <w:r>
        <w:br/>
        <w:t xml:space="preserve">  @override</w:t>
      </w:r>
      <w:r>
        <w:br/>
        <w:t xml:space="preserve">  Widget build(BuildContext </w:t>
      </w:r>
      <w:r>
        <w:t>context) {</w:t>
      </w:r>
      <w:r>
        <w:br/>
        <w:t xml:space="preserve">    return Column(</w:t>
      </w:r>
      <w:r>
        <w:br/>
        <w:t xml:space="preserve">      children: [</w:t>
      </w:r>
      <w:r>
        <w:br/>
        <w:t xml:space="preserve">        Text('Este é um Stateful Widget: $_count'), // Exibe o valor atual do contador</w:t>
      </w:r>
      <w:r>
        <w:br/>
        <w:t xml:space="preserve">        ElevatedButton(</w:t>
      </w:r>
      <w:r>
        <w:br/>
        <w:t xml:space="preserve">          onPressed: _incrementCount, // Chama o método para incrementar o contador</w:t>
      </w:r>
      <w:r>
        <w:br/>
        <w:t xml:space="preserve">          chi</w:t>
      </w:r>
      <w:r>
        <w:t>ld: const Text('Incrementar'), // Texto do botão</w:t>
      </w:r>
      <w:r>
        <w:br/>
        <w:t xml:space="preserve">        ),</w:t>
      </w:r>
      <w:r>
        <w:br/>
        <w:t xml:space="preserve">      ],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</w:p>
    <w:sectPr w:rsidR="00934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022B3"/>
    <w:multiLevelType w:val="multilevel"/>
    <w:tmpl w:val="D8F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997"/>
    <w:rsid w:val="00934B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EEA312"/>
  <w14:defaultImageDpi w14:val="300"/>
  <w15:docId w15:val="{C4ECA9E9-DC57-4BDF-A1EE-1D870800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90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93766D-56A5-40B6-B81D-A58E46DB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DevNoite</cp:lastModifiedBy>
  <cp:revision>3</cp:revision>
  <dcterms:created xsi:type="dcterms:W3CDTF">2013-12-23T23:15:00Z</dcterms:created>
  <dcterms:modified xsi:type="dcterms:W3CDTF">2024-10-18T23:29:00Z</dcterms:modified>
  <cp:category/>
</cp:coreProperties>
</file>