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Código Flutter com Comentários</w:t>
      </w:r>
    </w:p>
    <w:p>
      <w:r>
        <w:br/>
        <w:t>import 'package:flutter/material.dart';</w:t>
        <w:br/>
        <w:br/>
        <w:t>// Função principal que inicializa o app.</w:t>
        <w:br/>
        <w:t>void main() {</w:t>
        <w:br/>
        <w:t xml:space="preserve">  runApp(const MyApp());</w:t>
        <w:br/>
        <w:t>}</w:t>
        <w:br/>
        <w:br/>
        <w:t>// Widget principal da aplicação, sem estado (StatelessWidget).</w:t>
        <w:br/>
        <w:t>class MyApp extends StatelessWidget {</w:t>
        <w:br/>
        <w:t xml:space="preserve">  const MyApp({super.key});</w:t>
        <w:br/>
        <w:br/>
        <w:t xml:space="preserve">  @override</w:t>
        <w:br/>
        <w:t xml:space="preserve">  Widget build(BuildContext context) {</w:t>
        <w:br/>
        <w:t xml:space="preserve">    // O MaterialApp é o widget base da aplicação, define título, tema e a tela inicial (home).</w:t>
        <w:br/>
        <w:t xml:space="preserve">    return MaterialApp(</w:t>
        <w:br/>
        <w:t xml:space="preserve">      title: 'Flutter Navigation',  // Título da aplicação.</w:t>
        <w:br/>
        <w:t xml:space="preserve">      theme: ThemeData(</w:t>
        <w:br/>
        <w:t xml:space="preserve">        colorScheme: ColorScheme.fromSeed(seedColor: Colors.deepPurple),  // Definição de tema baseado em um esquema de cores.</w:t>
        <w:br/>
        <w:t xml:space="preserve">        useMaterial3: true,  // Usando Material Design 3.</w:t>
        <w:br/>
        <w:t xml:space="preserve">      ),</w:t>
        <w:br/>
        <w:t xml:space="preserve">      home: const HomePage(),  // Define a HomePage como a tela inicial.</w:t>
        <w:br/>
        <w:t xml:space="preserve">    );</w:t>
        <w:br/>
        <w:t xml:space="preserve">  }</w:t>
        <w:br/>
        <w:t>}</w:t>
        <w:br/>
        <w:br/>
        <w:t>// Widget HomePage, que será a primeira tela mostrada ao usuário.</w:t>
        <w:br/>
        <w:t>class HomePage extends StatelessWidget {</w:t>
        <w:br/>
        <w:t xml:space="preserve">  const HomePage({super.key});</w:t>
        <w:br/>
        <w:br/>
        <w:t xml:space="preserve">  @override</w:t>
        <w:br/>
        <w:t xml:space="preserve">  Widget build(BuildContext context) {</w:t>
        <w:br/>
        <w:t xml:space="preserve">    // Scaffold fornece a estrutura visual básica, como AppBar e corpo (body).</w:t>
        <w:br/>
        <w:t xml:space="preserve">    return Scaffold(</w:t>
        <w:br/>
        <w:t xml:space="preserve">      appBar: AppBar(</w:t>
        <w:br/>
        <w:t xml:space="preserve">        title: const Text('Home Page'),  // Define o título da AppBar.</w:t>
        <w:br/>
        <w:t xml:space="preserve">      ),</w:t>
        <w:br/>
        <w:t xml:space="preserve">      body: Center(</w:t>
        <w:br/>
        <w:t xml:space="preserve">        child: ElevatedButton(</w:t>
        <w:br/>
        <w:t xml:space="preserve">          // Ação executada ao pressionar o botão.</w:t>
        <w:br/>
        <w:t xml:space="preserve">          onPressed: () {</w:t>
        <w:br/>
        <w:t xml:space="preserve">            Navigator.push(</w:t>
        <w:br/>
        <w:t xml:space="preserve">              // Navega para a SecondPage ao clicar no botão.</w:t>
        <w:br/>
        <w:t xml:space="preserve">              context,</w:t>
        <w:br/>
        <w:t xml:space="preserve">              MaterialPageRoute(builder: (context) =&gt; const SecondPage()),</w:t>
        <w:br/>
        <w:t xml:space="preserve">            );</w:t>
        <w:br/>
        <w:t xml:space="preserve">          },</w:t>
        <w:br/>
        <w:t xml:space="preserve">          child: const Text('Ir para a Segunda Página'),  // Texto do botão.</w:t>
        <w:br/>
        <w:t xml:space="preserve">        ),</w:t>
        <w:br/>
        <w:t xml:space="preserve">      ),</w:t>
        <w:br/>
        <w:t xml:space="preserve">    );</w:t>
        <w:br/>
        <w:t xml:space="preserve">  }</w:t>
        <w:br/>
        <w:t>}</w:t>
        <w:br/>
        <w:br/>
        <w:t>// Widget SecondPage, que será a segunda tela mostrada ao usuário.</w:t>
        <w:br/>
        <w:t>class SecondPage extends StatelessWidget {</w:t>
        <w:br/>
        <w:t xml:space="preserve">  const SecondPage({super.key});</w:t>
        <w:br/>
        <w:br/>
        <w:t xml:space="preserve">  @override</w:t>
        <w:br/>
        <w:t xml:space="preserve">  Widget build(BuildContext context) {</w:t>
        <w:br/>
        <w:t xml:space="preserve">    // Scaffold para estruturar a SecondPage.</w:t>
        <w:br/>
        <w:t xml:space="preserve">    return Scaffold(</w:t>
        <w:br/>
        <w:t xml:space="preserve">      appBar: AppBar(</w:t>
        <w:br/>
        <w:t xml:space="preserve">        title: const Text('Second Page'),  // Define o título da AppBar.</w:t>
        <w:br/>
        <w:t xml:space="preserve">      ),</w:t>
        <w:br/>
        <w:t xml:space="preserve">      body: Center(</w:t>
        <w:br/>
        <w:t xml:space="preserve">        child: ElevatedButton(</w:t>
        <w:br/>
        <w:t xml:space="preserve">          // Ação executada ao pressionar o botão.</w:t>
        <w:br/>
        <w:t xml:space="preserve">          onPressed: () {</w:t>
        <w:br/>
        <w:t xml:space="preserve">            Navigator.pop(context);  // Volta para a HomePage ao clicar no botão.</w:t>
        <w:br/>
        <w:t xml:space="preserve">          },</w:t>
        <w:br/>
        <w:t xml:space="preserve">          child: const Text('Voltar para a Página Inicial'),  // Texto do botão.</w:t>
        <w:br/>
        <w:t xml:space="preserve">        ),</w:t>
        <w:br/>
        <w:t xml:space="preserve">      ),</w:t>
        <w:br/>
        <w:t xml:space="preserve">    );</w:t>
        <w:br/>
        <w:t xml:space="preserve">  }</w:t>
        <w:br/>
        <w:t>}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