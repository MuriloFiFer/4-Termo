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B3B" w:rsidRPr="001D633B" w:rsidRDefault="001D633B">
      <w:pPr>
        <w:pStyle w:val="Ttulo"/>
        <w:rPr>
          <w:u w:val="single"/>
        </w:rPr>
      </w:pPr>
      <w:proofErr w:type="spellStart"/>
      <w:r>
        <w:t>Formulario</w:t>
      </w:r>
      <w:proofErr w:type="spellEnd"/>
      <w:r>
        <w:t xml:space="preserve"> e </w:t>
      </w:r>
      <w:proofErr w:type="spellStart"/>
      <w:r>
        <w:t>Confirmação</w:t>
      </w:r>
      <w:proofErr w:type="spellEnd"/>
      <w:r>
        <w:t xml:space="preserve"> com </w:t>
      </w:r>
      <w:proofErr w:type="spellStart"/>
      <w:r>
        <w:t>Persistencia</w:t>
      </w:r>
      <w:proofErr w:type="spellEnd"/>
      <w:r>
        <w:t xml:space="preserve"> de dados</w:t>
      </w:r>
      <w:bookmarkStart w:id="0" w:name="_GoBack"/>
      <w:bookmarkEnd w:id="0"/>
    </w:p>
    <w:p w:rsidR="001D633B" w:rsidRDefault="00894540" w:rsidP="001D633B">
      <w:r>
        <w:br/>
      </w:r>
      <w:r w:rsidR="001D633B">
        <w:t>import '</w:t>
      </w:r>
      <w:proofErr w:type="spellStart"/>
      <w:proofErr w:type="gramStart"/>
      <w:r w:rsidR="001D633B">
        <w:t>package:flutter</w:t>
      </w:r>
      <w:proofErr w:type="spellEnd"/>
      <w:r w:rsidR="001D633B">
        <w:t>/</w:t>
      </w:r>
      <w:proofErr w:type="spellStart"/>
      <w:r w:rsidR="001D633B">
        <w:t>material.dart</w:t>
      </w:r>
      <w:proofErr w:type="spellEnd"/>
      <w:proofErr w:type="gramEnd"/>
      <w:r w:rsidR="001D633B">
        <w:t>';</w:t>
      </w:r>
    </w:p>
    <w:p w:rsidR="001D633B" w:rsidRDefault="001D633B" w:rsidP="001D633B">
      <w:r>
        <w:t>import '</w:t>
      </w:r>
      <w:proofErr w:type="spellStart"/>
      <w:proofErr w:type="gramStart"/>
      <w:r>
        <w:t>package:shared_preferences</w:t>
      </w:r>
      <w:proofErr w:type="spellEnd"/>
      <w:r>
        <w:t>/</w:t>
      </w:r>
      <w:proofErr w:type="spellStart"/>
      <w:r>
        <w:t>shared_preferences.dart</w:t>
      </w:r>
      <w:proofErr w:type="spellEnd"/>
      <w:proofErr w:type="gramEnd"/>
      <w:r>
        <w:t>';</w:t>
      </w:r>
    </w:p>
    <w:p w:rsidR="001D633B" w:rsidRDefault="001D633B" w:rsidP="001D633B"/>
    <w:p w:rsidR="001D633B" w:rsidRDefault="001D633B" w:rsidP="001D633B">
      <w:r>
        <w:t xml:space="preserve">void </w:t>
      </w:r>
      <w:proofErr w:type="gramStart"/>
      <w:r>
        <w:t>main(</w:t>
      </w:r>
      <w:proofErr w:type="gramEnd"/>
      <w:r>
        <w:t>) {</w:t>
      </w:r>
    </w:p>
    <w:p w:rsidR="001D633B" w:rsidRDefault="001D633B" w:rsidP="001D633B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  <w:r>
        <w:t xml:space="preserve">const </w:t>
      </w:r>
      <w:proofErr w:type="spellStart"/>
      <w:r>
        <w:t>MyApp</w:t>
      </w:r>
      <w:proofErr w:type="spellEnd"/>
      <w:r>
        <w:t>());</w:t>
      </w:r>
    </w:p>
    <w:p w:rsidR="001D633B" w:rsidRDefault="001D633B" w:rsidP="001D633B">
      <w:r>
        <w:t>}</w:t>
      </w:r>
    </w:p>
    <w:p w:rsidR="001D633B" w:rsidRDefault="001D633B" w:rsidP="001D633B"/>
    <w:p w:rsidR="001D633B" w:rsidRDefault="001D633B" w:rsidP="001D633B">
      <w:r>
        <w:t xml:space="preserve">// Widget principal que </w:t>
      </w:r>
      <w:proofErr w:type="spellStart"/>
      <w:r>
        <w:t>inicializa</w:t>
      </w:r>
      <w:proofErr w:type="spellEnd"/>
      <w:r>
        <w:t xml:space="preserve"> o app e </w:t>
      </w:r>
      <w:proofErr w:type="gramStart"/>
      <w:r>
        <w:t>define</w:t>
      </w:r>
      <w:proofErr w:type="gramEnd"/>
      <w:r>
        <w:t xml:space="preserve"> 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(</w:t>
      </w:r>
      <w:proofErr w:type="spellStart"/>
      <w:r>
        <w:t>HomePage</w:t>
      </w:r>
      <w:proofErr w:type="spellEnd"/>
      <w:r>
        <w:t>)</w:t>
      </w:r>
    </w:p>
    <w:p w:rsidR="001D633B" w:rsidRDefault="001D633B" w:rsidP="001D633B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1D633B" w:rsidRDefault="001D633B" w:rsidP="001D633B">
      <w:r>
        <w:t xml:space="preserve">  const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1D633B" w:rsidRDefault="001D633B" w:rsidP="001D633B"/>
    <w:p w:rsidR="001D633B" w:rsidRDefault="001D633B" w:rsidP="001D633B">
      <w:r>
        <w:t xml:space="preserve">  @override</w:t>
      </w:r>
    </w:p>
    <w:p w:rsidR="001D633B" w:rsidRDefault="001D633B" w:rsidP="001D633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1D633B" w:rsidRDefault="001D633B" w:rsidP="001D633B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1D633B" w:rsidRDefault="001D633B" w:rsidP="001D633B">
      <w:r>
        <w:t xml:space="preserve">      title: '</w:t>
      </w:r>
      <w:proofErr w:type="spellStart"/>
      <w:r>
        <w:t>Cadastro</w:t>
      </w:r>
      <w:proofErr w:type="spellEnd"/>
      <w:r>
        <w:t xml:space="preserve"> e Login',</w:t>
      </w:r>
    </w:p>
    <w:p w:rsidR="001D633B" w:rsidRDefault="001D633B" w:rsidP="001D633B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</w:t>
      </w:r>
      <w:proofErr w:type="spellStart"/>
      <w:r>
        <w:t>colorScheme</w:t>
      </w:r>
      <w:proofErr w:type="spellEnd"/>
      <w:r>
        <w:t xml:space="preserve">: </w:t>
      </w:r>
      <w:proofErr w:type="spellStart"/>
      <w:r>
        <w:t>ColorScheme.fromSeed</w:t>
      </w:r>
      <w:proofErr w:type="spellEnd"/>
      <w:r>
        <w:t>(</w:t>
      </w:r>
      <w:proofErr w:type="spellStart"/>
      <w:r>
        <w:t>seedColor</w:t>
      </w:r>
      <w:proofErr w:type="spellEnd"/>
      <w:r>
        <w:t xml:space="preserve">: </w:t>
      </w:r>
      <w:proofErr w:type="spellStart"/>
      <w:r>
        <w:t>Colors.deepPurple</w:t>
      </w:r>
      <w:proofErr w:type="spellEnd"/>
      <w:r>
        <w:t>),</w:t>
      </w:r>
    </w:p>
    <w:p w:rsidR="001D633B" w:rsidRDefault="001D633B" w:rsidP="001D633B">
      <w:r>
        <w:t xml:space="preserve">        useMaterial3: true,</w:t>
      </w:r>
    </w:p>
    <w:p w:rsidR="001D633B" w:rsidRDefault="001D633B" w:rsidP="001D633B">
      <w:r>
        <w:t xml:space="preserve">      ),</w:t>
      </w:r>
    </w:p>
    <w:p w:rsidR="001D633B" w:rsidRDefault="001D633B" w:rsidP="001D633B">
      <w:r>
        <w:t xml:space="preserve">      home: const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 xml:space="preserve">), // Define </w:t>
      </w:r>
      <w:proofErr w:type="spellStart"/>
      <w:r>
        <w:t>HomePage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inicial</w:t>
      </w:r>
      <w:proofErr w:type="spellEnd"/>
    </w:p>
    <w:p w:rsidR="001D633B" w:rsidRDefault="001D633B" w:rsidP="001D633B">
      <w:r>
        <w:t xml:space="preserve">    );</w:t>
      </w:r>
    </w:p>
    <w:p w:rsidR="001D633B" w:rsidRDefault="001D633B" w:rsidP="001D633B">
      <w:r>
        <w:t xml:space="preserve">  }</w:t>
      </w:r>
    </w:p>
    <w:p w:rsidR="001D633B" w:rsidRDefault="001D633B" w:rsidP="001D633B">
      <w:r>
        <w:lastRenderedPageBreak/>
        <w:t>}</w:t>
      </w:r>
    </w:p>
    <w:p w:rsidR="001D633B" w:rsidRDefault="001D633B" w:rsidP="001D633B"/>
    <w:p w:rsidR="001D633B" w:rsidRDefault="001D633B" w:rsidP="001D633B">
      <w:r>
        <w:t xml:space="preserve">//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que </w:t>
      </w:r>
      <w:proofErr w:type="spellStart"/>
      <w:r>
        <w:t>oferece</w:t>
      </w:r>
      <w:proofErr w:type="spellEnd"/>
      <w:r>
        <w:t xml:space="preserve"> as </w:t>
      </w:r>
      <w:proofErr w:type="spellStart"/>
      <w:r>
        <w:t>opções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e login</w:t>
      </w:r>
    </w:p>
    <w:p w:rsidR="001D633B" w:rsidRDefault="001D633B" w:rsidP="001D633B">
      <w:r>
        <w:t xml:space="preserve">class </w:t>
      </w:r>
      <w:proofErr w:type="spellStart"/>
      <w:r>
        <w:t>HomePage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1D633B" w:rsidRDefault="001D633B" w:rsidP="001D633B">
      <w:r>
        <w:t xml:space="preserve">  const </w:t>
      </w:r>
      <w:proofErr w:type="spellStart"/>
      <w:r>
        <w:t>HomePage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1D633B" w:rsidRDefault="001D633B" w:rsidP="001D633B"/>
    <w:p w:rsidR="001D633B" w:rsidRDefault="001D633B" w:rsidP="001D633B">
      <w:r>
        <w:t xml:space="preserve">  @override</w:t>
      </w:r>
    </w:p>
    <w:p w:rsidR="001D633B" w:rsidRDefault="001D633B" w:rsidP="001D633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1D633B" w:rsidRDefault="001D633B" w:rsidP="001D633B">
      <w:r>
        <w:t xml:space="preserve">    return </w:t>
      </w:r>
      <w:proofErr w:type="gramStart"/>
      <w:r>
        <w:t>Scaffold(</w:t>
      </w:r>
      <w:proofErr w:type="gramEnd"/>
    </w:p>
    <w:p w:rsidR="001D633B" w:rsidRDefault="001D633B" w:rsidP="001D633B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title: const Text('</w:t>
      </w:r>
      <w:proofErr w:type="spellStart"/>
      <w:r>
        <w:t>Bem-vindo</w:t>
      </w:r>
      <w:proofErr w:type="spellEnd"/>
      <w:r>
        <w:t>'),</w:t>
      </w:r>
    </w:p>
    <w:p w:rsidR="001D633B" w:rsidRDefault="001D633B" w:rsidP="001D633B">
      <w:r>
        <w:t xml:space="preserve">      ),</w:t>
      </w:r>
    </w:p>
    <w:p w:rsidR="001D633B" w:rsidRDefault="001D633B" w:rsidP="001D633B">
      <w:r>
        <w:t xml:space="preserve">      body: </w:t>
      </w:r>
      <w:proofErr w:type="gramStart"/>
      <w:r>
        <w:t>Center(</w:t>
      </w:r>
      <w:proofErr w:type="gramEnd"/>
    </w:p>
    <w:p w:rsidR="001D633B" w:rsidRDefault="001D633B" w:rsidP="001D633B">
      <w:r>
        <w:t xml:space="preserve">        child: </w:t>
      </w:r>
      <w:proofErr w:type="gramStart"/>
      <w:r>
        <w:t>Column(</w:t>
      </w:r>
      <w:proofErr w:type="gramEnd"/>
    </w:p>
    <w:p w:rsidR="001D633B" w:rsidRDefault="001D633B" w:rsidP="001D633B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1D633B" w:rsidRDefault="001D633B" w:rsidP="001D633B">
      <w:r>
        <w:t xml:space="preserve">          children: &lt;Widget</w:t>
      </w:r>
      <w:proofErr w:type="gramStart"/>
      <w:r>
        <w:t>&gt;[</w:t>
      </w:r>
      <w:proofErr w:type="gramEnd"/>
    </w:p>
    <w:p w:rsidR="001D633B" w:rsidRDefault="001D633B" w:rsidP="001D633B">
      <w:r>
        <w:t xml:space="preserve">            // </w:t>
      </w:r>
      <w:proofErr w:type="spellStart"/>
      <w:r>
        <w:t>Botão</w:t>
      </w:r>
      <w:proofErr w:type="spellEnd"/>
      <w:r>
        <w:t xml:space="preserve"> para </w:t>
      </w:r>
      <w:proofErr w:type="spellStart"/>
      <w:r>
        <w:t>navegar</w:t>
      </w:r>
      <w:proofErr w:type="spellEnd"/>
      <w:r>
        <w:t xml:space="preserve"> para a </w:t>
      </w:r>
      <w:proofErr w:type="spellStart"/>
      <w:r>
        <w:t>página</w:t>
      </w:r>
      <w:proofErr w:type="spellEnd"/>
      <w:r>
        <w:t xml:space="preserve"> de </w:t>
      </w:r>
      <w:proofErr w:type="spellStart"/>
      <w:r>
        <w:t>cadastro</w:t>
      </w:r>
      <w:proofErr w:type="spellEnd"/>
    </w:p>
    <w:p w:rsidR="001D633B" w:rsidRDefault="001D633B" w:rsidP="001D633B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:rsidR="001D633B" w:rsidRDefault="001D633B" w:rsidP="001D633B">
      <w:r>
        <w:t xml:space="preserve">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).push</w:t>
      </w:r>
      <w:proofErr w:type="gramEnd"/>
      <w:r>
        <w:t>(</w:t>
      </w:r>
    </w:p>
    <w:p w:rsidR="001D633B" w:rsidRDefault="001D633B" w:rsidP="001D633B">
      <w:r>
        <w:t xml:space="preserve">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            builder: (context) =&gt; const </w:t>
      </w:r>
      <w:proofErr w:type="spellStart"/>
      <w:proofErr w:type="gramStart"/>
      <w:r>
        <w:t>RegistrationPage</w:t>
      </w:r>
      <w:proofErr w:type="spellEnd"/>
      <w:r>
        <w:t>(</w:t>
      </w:r>
      <w:proofErr w:type="gramEnd"/>
      <w:r>
        <w:t>),</w:t>
      </w:r>
    </w:p>
    <w:p w:rsidR="001D633B" w:rsidRDefault="001D633B" w:rsidP="001D633B">
      <w:r>
        <w:t xml:space="preserve">                  ),</w:t>
      </w:r>
    </w:p>
    <w:p w:rsidR="001D633B" w:rsidRDefault="001D633B" w:rsidP="001D633B">
      <w:r>
        <w:t xml:space="preserve">                );</w:t>
      </w:r>
    </w:p>
    <w:p w:rsidR="001D633B" w:rsidRDefault="001D633B" w:rsidP="001D633B">
      <w:r>
        <w:t xml:space="preserve">              },</w:t>
      </w:r>
    </w:p>
    <w:p w:rsidR="001D633B" w:rsidRDefault="001D633B" w:rsidP="001D633B">
      <w:r>
        <w:t xml:space="preserve">              child: const </w:t>
      </w:r>
      <w:proofErr w:type="gramStart"/>
      <w:r>
        <w:t>Text(</w:t>
      </w:r>
      <w:proofErr w:type="gramEnd"/>
      <w:r>
        <w:t>'</w:t>
      </w:r>
      <w:proofErr w:type="spellStart"/>
      <w:r>
        <w:t>Cadastrar</w:t>
      </w:r>
      <w:proofErr w:type="spellEnd"/>
      <w:r>
        <w:t xml:space="preserve"> E-mail'),</w:t>
      </w:r>
    </w:p>
    <w:p w:rsidR="001D633B" w:rsidRDefault="001D633B" w:rsidP="001D633B">
      <w:r>
        <w:lastRenderedPageBreak/>
        <w:t xml:space="preserve">            ),</w:t>
      </w:r>
    </w:p>
    <w:p w:rsidR="001D633B" w:rsidRDefault="001D633B" w:rsidP="001D633B">
      <w:r>
        <w:t xml:space="preserve">           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:rsidR="001D633B" w:rsidRDefault="001D633B" w:rsidP="001D633B">
      <w:r>
        <w:t xml:space="preserve">            // </w:t>
      </w:r>
      <w:proofErr w:type="spellStart"/>
      <w:r>
        <w:t>Botão</w:t>
      </w:r>
      <w:proofErr w:type="spellEnd"/>
      <w:r>
        <w:t xml:space="preserve"> para </w:t>
      </w:r>
      <w:proofErr w:type="spellStart"/>
      <w:r>
        <w:t>navegar</w:t>
      </w:r>
      <w:proofErr w:type="spellEnd"/>
      <w:r>
        <w:t xml:space="preserve"> para a </w:t>
      </w:r>
      <w:proofErr w:type="spellStart"/>
      <w:r>
        <w:t>página</w:t>
      </w:r>
      <w:proofErr w:type="spellEnd"/>
      <w:r>
        <w:t xml:space="preserve"> de login</w:t>
      </w:r>
    </w:p>
    <w:p w:rsidR="001D633B" w:rsidRDefault="001D633B" w:rsidP="001D633B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:rsidR="001D633B" w:rsidRDefault="001D633B" w:rsidP="001D633B">
      <w:r>
        <w:t xml:space="preserve">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).push</w:t>
      </w:r>
      <w:proofErr w:type="gramEnd"/>
      <w:r>
        <w:t>(</w:t>
      </w:r>
    </w:p>
    <w:p w:rsidR="001D633B" w:rsidRDefault="001D633B" w:rsidP="001D633B">
      <w:r>
        <w:t xml:space="preserve">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            builder: (context) =&gt; const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),</w:t>
      </w:r>
    </w:p>
    <w:p w:rsidR="001D633B" w:rsidRDefault="001D633B" w:rsidP="001D633B">
      <w:r>
        <w:t xml:space="preserve">                  ),</w:t>
      </w:r>
    </w:p>
    <w:p w:rsidR="001D633B" w:rsidRDefault="001D633B" w:rsidP="001D633B">
      <w:r>
        <w:t xml:space="preserve">                );</w:t>
      </w:r>
    </w:p>
    <w:p w:rsidR="001D633B" w:rsidRDefault="001D633B" w:rsidP="001D633B">
      <w:r>
        <w:t xml:space="preserve">              },</w:t>
      </w:r>
    </w:p>
    <w:p w:rsidR="001D633B" w:rsidRDefault="001D633B" w:rsidP="001D633B">
      <w:r>
        <w:t xml:space="preserve">              child: const Text('Login'),</w:t>
      </w:r>
    </w:p>
    <w:p w:rsidR="001D633B" w:rsidRDefault="001D633B" w:rsidP="001D633B">
      <w:r>
        <w:t xml:space="preserve">            ),</w:t>
      </w:r>
    </w:p>
    <w:p w:rsidR="001D633B" w:rsidRDefault="001D633B" w:rsidP="001D633B">
      <w:r>
        <w:t xml:space="preserve">          ],</w:t>
      </w:r>
    </w:p>
    <w:p w:rsidR="001D633B" w:rsidRDefault="001D633B" w:rsidP="001D633B">
      <w:r>
        <w:t xml:space="preserve">        ),</w:t>
      </w:r>
    </w:p>
    <w:p w:rsidR="001D633B" w:rsidRDefault="001D633B" w:rsidP="001D633B">
      <w:r>
        <w:t xml:space="preserve">      ),</w:t>
      </w:r>
    </w:p>
    <w:p w:rsidR="001D633B" w:rsidRDefault="001D633B" w:rsidP="001D633B">
      <w:r>
        <w:t xml:space="preserve">    );</w:t>
      </w:r>
    </w:p>
    <w:p w:rsidR="001D633B" w:rsidRDefault="001D633B" w:rsidP="001D633B">
      <w:r>
        <w:t xml:space="preserve">  }</w:t>
      </w:r>
    </w:p>
    <w:p w:rsidR="001D633B" w:rsidRDefault="001D633B" w:rsidP="001D633B">
      <w:r>
        <w:t>}</w:t>
      </w:r>
    </w:p>
    <w:p w:rsidR="001D633B" w:rsidRDefault="001D633B" w:rsidP="001D633B"/>
    <w:p w:rsidR="001D633B" w:rsidRDefault="001D633B" w:rsidP="001D633B">
      <w:r>
        <w:t xml:space="preserve">// </w:t>
      </w:r>
      <w:proofErr w:type="spellStart"/>
      <w:r>
        <w:t>Página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 xml:space="preserve"> de e-mail e </w:t>
      </w:r>
      <w:proofErr w:type="spellStart"/>
      <w:r>
        <w:t>senha</w:t>
      </w:r>
      <w:proofErr w:type="spellEnd"/>
    </w:p>
    <w:p w:rsidR="001D633B" w:rsidRDefault="001D633B" w:rsidP="001D633B">
      <w:r>
        <w:t xml:space="preserve">class </w:t>
      </w:r>
      <w:proofErr w:type="spellStart"/>
      <w:r>
        <w:t>RegistrationPage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1D633B" w:rsidRDefault="001D633B" w:rsidP="001D633B">
      <w:r>
        <w:t xml:space="preserve">  const </w:t>
      </w:r>
      <w:proofErr w:type="spellStart"/>
      <w:r>
        <w:t>RegistrationPage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1D633B" w:rsidRDefault="001D633B" w:rsidP="001D633B"/>
    <w:p w:rsidR="001D633B" w:rsidRDefault="001D633B" w:rsidP="001D633B">
      <w:r>
        <w:t xml:space="preserve">  @override</w:t>
      </w:r>
    </w:p>
    <w:p w:rsidR="001D633B" w:rsidRDefault="001D633B" w:rsidP="001D633B">
      <w:r>
        <w:t xml:space="preserve">  State&lt;</w:t>
      </w:r>
      <w:proofErr w:type="spellStart"/>
      <w:r>
        <w:t>RegistrationPage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RegistrationPageState</w:t>
      </w:r>
      <w:proofErr w:type="spellEnd"/>
      <w:r>
        <w:t>();</w:t>
      </w:r>
    </w:p>
    <w:p w:rsidR="001D633B" w:rsidRDefault="001D633B" w:rsidP="001D633B">
      <w:r>
        <w:lastRenderedPageBreak/>
        <w:t>}</w:t>
      </w:r>
    </w:p>
    <w:p w:rsidR="001D633B" w:rsidRDefault="001D633B" w:rsidP="001D633B"/>
    <w:p w:rsidR="001D633B" w:rsidRDefault="001D633B" w:rsidP="001D633B">
      <w:r>
        <w:t>class _</w:t>
      </w:r>
      <w:proofErr w:type="spellStart"/>
      <w:r>
        <w:t>RegistrationPageState</w:t>
      </w:r>
      <w:proofErr w:type="spellEnd"/>
      <w:r>
        <w:t xml:space="preserve"> extends State&lt;</w:t>
      </w:r>
      <w:proofErr w:type="spellStart"/>
      <w:r>
        <w:t>RegistrationPage</w:t>
      </w:r>
      <w:proofErr w:type="spellEnd"/>
      <w:r>
        <w:t>&gt; {</w:t>
      </w:r>
    </w:p>
    <w:p w:rsidR="001D633B" w:rsidRDefault="001D633B" w:rsidP="001D633B">
      <w:r>
        <w:t xml:space="preserve">  final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proofErr w:type="gramStart"/>
      <w:r>
        <w:t>&gt;(</w:t>
      </w:r>
      <w:proofErr w:type="gramEnd"/>
      <w:r>
        <w:t>);</w:t>
      </w:r>
    </w:p>
    <w:p w:rsidR="001D633B" w:rsidRDefault="001D633B" w:rsidP="001D633B">
      <w:r>
        <w:t xml:space="preserve">  String? _email;</w:t>
      </w:r>
    </w:p>
    <w:p w:rsidR="001D633B" w:rsidRDefault="001D633B" w:rsidP="001D633B">
      <w:r>
        <w:t xml:space="preserve">  String? _password;</w:t>
      </w:r>
    </w:p>
    <w:p w:rsidR="001D633B" w:rsidRDefault="001D633B" w:rsidP="001D633B"/>
    <w:p w:rsidR="001D633B" w:rsidRDefault="001D633B" w:rsidP="001D633B">
      <w:r>
        <w:t xml:space="preserve">  // </w:t>
      </w:r>
      <w:proofErr w:type="spellStart"/>
      <w:r>
        <w:t>Função</w:t>
      </w:r>
      <w:proofErr w:type="spellEnd"/>
      <w:r>
        <w:t xml:space="preserve"> para </w:t>
      </w:r>
      <w:proofErr w:type="spellStart"/>
      <w:r>
        <w:t>salvar</w:t>
      </w:r>
      <w:proofErr w:type="spellEnd"/>
      <w:r>
        <w:t xml:space="preserve"> as </w:t>
      </w:r>
      <w:proofErr w:type="spellStart"/>
      <w:r>
        <w:t>credenciais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shared_preferences</w:t>
      </w:r>
      <w:proofErr w:type="spellEnd"/>
    </w:p>
    <w:p w:rsidR="001D633B" w:rsidRDefault="001D633B" w:rsidP="001D633B">
      <w:r>
        <w:t xml:space="preserve">  Future&lt;void&gt; _</w:t>
      </w:r>
      <w:proofErr w:type="spellStart"/>
      <w:proofErr w:type="gramStart"/>
      <w:r>
        <w:t>saveCredentials</w:t>
      </w:r>
      <w:proofErr w:type="spellEnd"/>
      <w:r>
        <w:t>(</w:t>
      </w:r>
      <w:proofErr w:type="gramEnd"/>
      <w:r>
        <w:t>String email, String password) async {</w:t>
      </w:r>
    </w:p>
    <w:p w:rsidR="001D633B" w:rsidRDefault="001D633B" w:rsidP="001D633B">
      <w:r>
        <w:t xml:space="preserve">    final </w:t>
      </w:r>
      <w:proofErr w:type="spellStart"/>
      <w:r>
        <w:t>prefs</w:t>
      </w:r>
      <w:proofErr w:type="spellEnd"/>
      <w:r>
        <w:t xml:space="preserve"> = await </w:t>
      </w:r>
      <w:proofErr w:type="spellStart"/>
      <w:r>
        <w:t>SharedPreferences.getInstance</w:t>
      </w:r>
      <w:proofErr w:type="spellEnd"/>
      <w:r>
        <w:t>();</w:t>
      </w:r>
    </w:p>
    <w:p w:rsidR="001D633B" w:rsidRDefault="001D633B" w:rsidP="001D633B">
      <w:r>
        <w:t xml:space="preserve">    await </w:t>
      </w:r>
      <w:proofErr w:type="spellStart"/>
      <w:proofErr w:type="gramStart"/>
      <w:r>
        <w:t>prefs.setString</w:t>
      </w:r>
      <w:proofErr w:type="spellEnd"/>
      <w:proofErr w:type="gramEnd"/>
      <w:r>
        <w:t xml:space="preserve">('email', email); // Salva o e-mail </w:t>
      </w:r>
      <w:proofErr w:type="spellStart"/>
      <w:r>
        <w:t>localmente</w:t>
      </w:r>
      <w:proofErr w:type="spellEnd"/>
    </w:p>
    <w:p w:rsidR="001D633B" w:rsidRDefault="001D633B" w:rsidP="001D633B">
      <w:r>
        <w:t xml:space="preserve">    await </w:t>
      </w:r>
      <w:proofErr w:type="spellStart"/>
      <w:proofErr w:type="gramStart"/>
      <w:r>
        <w:t>prefs.setString</w:t>
      </w:r>
      <w:proofErr w:type="spellEnd"/>
      <w:proofErr w:type="gramEnd"/>
      <w:r>
        <w:t xml:space="preserve">('password', password); // Salva a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localmente</w:t>
      </w:r>
      <w:proofErr w:type="spellEnd"/>
    </w:p>
    <w:p w:rsidR="001D633B" w:rsidRDefault="001D633B" w:rsidP="001D633B">
      <w:r>
        <w:t xml:space="preserve">  }</w:t>
      </w:r>
    </w:p>
    <w:p w:rsidR="001D633B" w:rsidRDefault="001D633B" w:rsidP="001D633B"/>
    <w:p w:rsidR="001D633B" w:rsidRDefault="001D633B" w:rsidP="001D633B">
      <w:r>
        <w:t xml:space="preserve">  @override</w:t>
      </w:r>
    </w:p>
    <w:p w:rsidR="001D633B" w:rsidRDefault="001D633B" w:rsidP="001D633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1D633B" w:rsidRDefault="001D633B" w:rsidP="001D633B">
      <w:r>
        <w:t xml:space="preserve">    return </w:t>
      </w:r>
      <w:proofErr w:type="gramStart"/>
      <w:r>
        <w:t>Scaffold(</w:t>
      </w:r>
      <w:proofErr w:type="gramEnd"/>
    </w:p>
    <w:p w:rsidR="001D633B" w:rsidRDefault="001D633B" w:rsidP="001D633B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title: const Text('</w:t>
      </w:r>
      <w:proofErr w:type="spellStart"/>
      <w:r>
        <w:t>Cadastro</w:t>
      </w:r>
      <w:proofErr w:type="spellEnd"/>
      <w:r>
        <w:t>'),</w:t>
      </w:r>
    </w:p>
    <w:p w:rsidR="001D633B" w:rsidRDefault="001D633B" w:rsidP="001D633B">
      <w:r>
        <w:t xml:space="preserve">      ),</w:t>
      </w:r>
    </w:p>
    <w:p w:rsidR="001D633B" w:rsidRDefault="001D633B" w:rsidP="001D633B">
      <w:r>
        <w:t xml:space="preserve">      body: </w:t>
      </w:r>
      <w:proofErr w:type="gramStart"/>
      <w:r>
        <w:t>Padding(</w:t>
      </w:r>
      <w:proofErr w:type="gramEnd"/>
    </w:p>
    <w:p w:rsidR="001D633B" w:rsidRDefault="001D633B" w:rsidP="001D633B">
      <w:r>
        <w:t xml:space="preserve">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:rsidR="001D633B" w:rsidRDefault="001D633B" w:rsidP="001D633B">
      <w:r>
        <w:t xml:space="preserve">        child: </w:t>
      </w:r>
      <w:proofErr w:type="gramStart"/>
      <w:r>
        <w:t>Form(</w:t>
      </w:r>
      <w:proofErr w:type="gramEnd"/>
    </w:p>
    <w:p w:rsidR="001D633B" w:rsidRDefault="001D633B" w:rsidP="001D633B">
      <w:r>
        <w:t xml:space="preserve">          key: _</w:t>
      </w:r>
      <w:proofErr w:type="spellStart"/>
      <w:r>
        <w:t>formKey</w:t>
      </w:r>
      <w:proofErr w:type="spellEnd"/>
      <w:r>
        <w:t xml:space="preserve">, // </w:t>
      </w:r>
      <w:proofErr w:type="spellStart"/>
      <w:r>
        <w:t>Chave</w:t>
      </w:r>
      <w:proofErr w:type="spellEnd"/>
      <w:r>
        <w:t xml:space="preserve"> global para </w:t>
      </w:r>
      <w:proofErr w:type="spellStart"/>
      <w:r>
        <w:t>manipular</w:t>
      </w:r>
      <w:proofErr w:type="spellEnd"/>
      <w:r>
        <w:t xml:space="preserve"> o </w:t>
      </w:r>
      <w:proofErr w:type="spellStart"/>
      <w:r>
        <w:t>formulário</w:t>
      </w:r>
      <w:proofErr w:type="spellEnd"/>
    </w:p>
    <w:p w:rsidR="001D633B" w:rsidRDefault="001D633B" w:rsidP="001D633B">
      <w:r>
        <w:t xml:space="preserve">          child: </w:t>
      </w:r>
      <w:proofErr w:type="gramStart"/>
      <w:r>
        <w:t>Column(</w:t>
      </w:r>
      <w:proofErr w:type="gramEnd"/>
    </w:p>
    <w:p w:rsidR="001D633B" w:rsidRDefault="001D633B" w:rsidP="001D633B">
      <w:r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1D633B" w:rsidRDefault="001D633B" w:rsidP="001D633B">
      <w:r>
        <w:lastRenderedPageBreak/>
        <w:t xml:space="preserve">            children: &lt;Widget</w:t>
      </w:r>
      <w:proofErr w:type="gramStart"/>
      <w:r>
        <w:t>&gt;[</w:t>
      </w:r>
      <w:proofErr w:type="gramEnd"/>
    </w:p>
    <w:p w:rsidR="001D633B" w:rsidRDefault="001D633B" w:rsidP="001D633B">
      <w:r>
        <w:t xml:space="preserve">              // Campo para </w:t>
      </w:r>
      <w:proofErr w:type="spellStart"/>
      <w:r>
        <w:t>inserir</w:t>
      </w:r>
      <w:proofErr w:type="spellEnd"/>
      <w:r>
        <w:t xml:space="preserve"> o e-mail</w:t>
      </w:r>
    </w:p>
    <w:p w:rsidR="001D633B" w:rsidRDefault="001D633B" w:rsidP="001D633B"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        decoration: const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e-mail'),</w:t>
      </w:r>
    </w:p>
    <w:p w:rsidR="001D633B" w:rsidRDefault="001D633B" w:rsidP="001D633B">
      <w:r>
        <w:t xml:space="preserve">                validator: (value) {</w:t>
      </w:r>
    </w:p>
    <w:p w:rsidR="001D633B" w:rsidRDefault="001D633B" w:rsidP="001D633B">
      <w:r>
        <w:t xml:space="preserve">                  // </w:t>
      </w:r>
      <w:proofErr w:type="spellStart"/>
      <w:r>
        <w:t>Validação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que o e-mail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válido</w:t>
      </w:r>
      <w:proofErr w:type="spellEnd"/>
    </w:p>
    <w:p w:rsidR="001D633B" w:rsidRDefault="001D633B" w:rsidP="001D633B">
      <w:r>
        <w:t xml:space="preserve">                  if (value == null || </w:t>
      </w:r>
      <w:proofErr w:type="spellStart"/>
      <w:proofErr w:type="gramStart"/>
      <w:r>
        <w:t>value.isEmpty</w:t>
      </w:r>
      <w:proofErr w:type="spellEnd"/>
      <w:proofErr w:type="gramEnd"/>
      <w:r>
        <w:t>) {</w:t>
      </w:r>
    </w:p>
    <w:p w:rsidR="001D633B" w:rsidRDefault="001D633B" w:rsidP="001D633B">
      <w:r>
        <w:t xml:space="preserve">                    return 'Por favor, </w:t>
      </w:r>
      <w:proofErr w:type="spellStart"/>
      <w:r>
        <w:t>insira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e-mail';</w:t>
      </w:r>
    </w:p>
    <w:p w:rsidR="001D633B" w:rsidRDefault="001D633B" w:rsidP="001D633B">
      <w:r>
        <w:t xml:space="preserve">                  }</w:t>
      </w:r>
    </w:p>
    <w:p w:rsidR="001D633B" w:rsidRDefault="001D633B" w:rsidP="001D633B">
      <w:r>
        <w:t xml:space="preserve">                  if </w:t>
      </w:r>
      <w:proofErr w:type="gramStart"/>
      <w:r>
        <w:t>(!</w:t>
      </w:r>
      <w:proofErr w:type="spellStart"/>
      <w:r>
        <w:t>RegExp</w:t>
      </w:r>
      <w:proofErr w:type="spellEnd"/>
      <w:proofErr w:type="gramEnd"/>
      <w:r>
        <w:t>(r'^[^@]+@[^@]+\.[^@]+').</w:t>
      </w:r>
      <w:proofErr w:type="spellStart"/>
      <w:r>
        <w:t>hasMatch</w:t>
      </w:r>
      <w:proofErr w:type="spellEnd"/>
      <w:r>
        <w:t>(value)) {</w:t>
      </w:r>
    </w:p>
    <w:p w:rsidR="001D633B" w:rsidRDefault="001D633B" w:rsidP="001D633B">
      <w:r>
        <w:t xml:space="preserve">                    return '</w:t>
      </w:r>
      <w:proofErr w:type="spellStart"/>
      <w:r>
        <w:t>Insira</w:t>
      </w:r>
      <w:proofErr w:type="spellEnd"/>
      <w:r>
        <w:t xml:space="preserve"> um e-mail </w:t>
      </w:r>
      <w:proofErr w:type="spellStart"/>
      <w:r>
        <w:t>válido</w:t>
      </w:r>
      <w:proofErr w:type="spellEnd"/>
      <w:r>
        <w:t>';</w:t>
      </w:r>
    </w:p>
    <w:p w:rsidR="001D633B" w:rsidRDefault="001D633B" w:rsidP="001D633B">
      <w:r>
        <w:t xml:space="preserve">                  }</w:t>
      </w:r>
    </w:p>
    <w:p w:rsidR="001D633B" w:rsidRDefault="001D633B" w:rsidP="001D633B">
      <w:r>
        <w:t xml:space="preserve">                  return null;</w:t>
      </w:r>
    </w:p>
    <w:p w:rsidR="001D633B" w:rsidRDefault="001D633B" w:rsidP="001D633B">
      <w:r>
        <w:t xml:space="preserve">                },</w:t>
      </w:r>
    </w:p>
    <w:p w:rsidR="001D633B" w:rsidRDefault="001D633B" w:rsidP="001D633B">
      <w:r>
        <w:t xml:space="preserve">                </w:t>
      </w:r>
      <w:proofErr w:type="spellStart"/>
      <w:r>
        <w:t>onSaved</w:t>
      </w:r>
      <w:proofErr w:type="spellEnd"/>
      <w:r>
        <w:t>: (value) {</w:t>
      </w:r>
    </w:p>
    <w:p w:rsidR="001D633B" w:rsidRDefault="001D633B" w:rsidP="001D633B">
      <w:r>
        <w:t xml:space="preserve">                  _email = value; // Salva o e-mail </w:t>
      </w:r>
      <w:proofErr w:type="spellStart"/>
      <w:r>
        <w:t>inserido</w:t>
      </w:r>
      <w:proofErr w:type="spellEnd"/>
    </w:p>
    <w:p w:rsidR="001D633B" w:rsidRDefault="001D633B" w:rsidP="001D633B">
      <w:r>
        <w:t xml:space="preserve">                },</w:t>
      </w:r>
    </w:p>
    <w:p w:rsidR="001D633B" w:rsidRDefault="001D633B" w:rsidP="001D633B">
      <w:r>
        <w:t xml:space="preserve">              ),</w:t>
      </w:r>
    </w:p>
    <w:p w:rsidR="001D633B" w:rsidRDefault="001D633B" w:rsidP="001D633B">
      <w:r>
        <w:t xml:space="preserve">             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:rsidR="001D633B" w:rsidRDefault="001D633B" w:rsidP="001D633B">
      <w:r>
        <w:t xml:space="preserve">              // Campo para </w:t>
      </w:r>
      <w:proofErr w:type="spellStart"/>
      <w:r>
        <w:t>inserir</w:t>
      </w:r>
      <w:proofErr w:type="spellEnd"/>
      <w:r>
        <w:t xml:space="preserve"> a </w:t>
      </w:r>
      <w:proofErr w:type="spellStart"/>
      <w:r>
        <w:t>senha</w:t>
      </w:r>
      <w:proofErr w:type="spellEnd"/>
    </w:p>
    <w:p w:rsidR="001D633B" w:rsidRDefault="001D633B" w:rsidP="001D633B"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        decoration: const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senha</w:t>
      </w:r>
      <w:proofErr w:type="spellEnd"/>
      <w:r>
        <w:t>'),</w:t>
      </w:r>
    </w:p>
    <w:p w:rsidR="001D633B" w:rsidRDefault="001D633B" w:rsidP="001D633B">
      <w:r>
        <w:t xml:space="preserve">                </w:t>
      </w:r>
      <w:proofErr w:type="spellStart"/>
      <w:r>
        <w:t>obscureText</w:t>
      </w:r>
      <w:proofErr w:type="spellEnd"/>
      <w:r>
        <w:t xml:space="preserve">: true, // </w:t>
      </w:r>
      <w:proofErr w:type="spellStart"/>
      <w:r>
        <w:t>Oculta</w:t>
      </w:r>
      <w:proofErr w:type="spellEnd"/>
      <w:r>
        <w:t xml:space="preserve"> o </w:t>
      </w:r>
      <w:proofErr w:type="spellStart"/>
      <w:r>
        <w:t>texto</w:t>
      </w:r>
      <w:proofErr w:type="spellEnd"/>
      <w:r>
        <w:t xml:space="preserve"> da </w:t>
      </w:r>
      <w:proofErr w:type="spellStart"/>
      <w:r>
        <w:t>senha</w:t>
      </w:r>
      <w:proofErr w:type="spellEnd"/>
    </w:p>
    <w:p w:rsidR="001D633B" w:rsidRDefault="001D633B" w:rsidP="001D633B">
      <w:r>
        <w:t xml:space="preserve">                validator: (value) {</w:t>
      </w:r>
    </w:p>
    <w:p w:rsidR="001D633B" w:rsidRDefault="001D633B" w:rsidP="001D633B">
      <w:r>
        <w:t xml:space="preserve">                  // </w:t>
      </w:r>
      <w:proofErr w:type="spellStart"/>
      <w:r>
        <w:t>Validação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que a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vazia</w:t>
      </w:r>
      <w:proofErr w:type="spellEnd"/>
    </w:p>
    <w:p w:rsidR="001D633B" w:rsidRDefault="001D633B" w:rsidP="001D633B">
      <w:r>
        <w:t xml:space="preserve">                  if (value == null || </w:t>
      </w:r>
      <w:proofErr w:type="spellStart"/>
      <w:proofErr w:type="gramStart"/>
      <w:r>
        <w:t>value.isEmpty</w:t>
      </w:r>
      <w:proofErr w:type="spellEnd"/>
      <w:proofErr w:type="gramEnd"/>
      <w:r>
        <w:t>) {</w:t>
      </w:r>
    </w:p>
    <w:p w:rsidR="001D633B" w:rsidRDefault="001D633B" w:rsidP="001D633B">
      <w:r>
        <w:lastRenderedPageBreak/>
        <w:t xml:space="preserve">                    return 'Por favor, </w:t>
      </w:r>
      <w:proofErr w:type="spellStart"/>
      <w:r>
        <w:t>insira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senha</w:t>
      </w:r>
      <w:proofErr w:type="spellEnd"/>
      <w:r>
        <w:t>';</w:t>
      </w:r>
    </w:p>
    <w:p w:rsidR="001D633B" w:rsidRDefault="001D633B" w:rsidP="001D633B">
      <w:r>
        <w:t xml:space="preserve">                  }</w:t>
      </w:r>
    </w:p>
    <w:p w:rsidR="001D633B" w:rsidRDefault="001D633B" w:rsidP="001D633B">
      <w:r>
        <w:t xml:space="preserve">                  return null;</w:t>
      </w:r>
    </w:p>
    <w:p w:rsidR="001D633B" w:rsidRDefault="001D633B" w:rsidP="001D633B">
      <w:r>
        <w:t xml:space="preserve">                },</w:t>
      </w:r>
    </w:p>
    <w:p w:rsidR="001D633B" w:rsidRDefault="001D633B" w:rsidP="001D633B">
      <w:r>
        <w:t xml:space="preserve">                </w:t>
      </w:r>
      <w:proofErr w:type="spellStart"/>
      <w:r>
        <w:t>onSaved</w:t>
      </w:r>
      <w:proofErr w:type="spellEnd"/>
      <w:r>
        <w:t>: (value) {</w:t>
      </w:r>
    </w:p>
    <w:p w:rsidR="001D633B" w:rsidRDefault="001D633B" w:rsidP="001D633B">
      <w:r>
        <w:t xml:space="preserve">                  _password = value; // Salva a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inserida</w:t>
      </w:r>
      <w:proofErr w:type="spellEnd"/>
    </w:p>
    <w:p w:rsidR="001D633B" w:rsidRDefault="001D633B" w:rsidP="001D633B">
      <w:r>
        <w:t xml:space="preserve">                },</w:t>
      </w:r>
    </w:p>
    <w:p w:rsidR="001D633B" w:rsidRDefault="001D633B" w:rsidP="001D633B">
      <w:r>
        <w:t xml:space="preserve">              ),</w:t>
      </w:r>
    </w:p>
    <w:p w:rsidR="001D633B" w:rsidRDefault="001D633B" w:rsidP="001D633B">
      <w:r>
        <w:t xml:space="preserve">             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:rsidR="001D633B" w:rsidRDefault="001D633B" w:rsidP="001D633B">
      <w:r>
        <w:t xml:space="preserve">              // </w:t>
      </w:r>
      <w:proofErr w:type="spellStart"/>
      <w:r>
        <w:t>Botão</w:t>
      </w:r>
      <w:proofErr w:type="spellEnd"/>
      <w:r>
        <w:t xml:space="preserve"> de </w:t>
      </w:r>
      <w:proofErr w:type="spellStart"/>
      <w:r>
        <w:t>ação</w:t>
      </w:r>
      <w:proofErr w:type="spellEnd"/>
      <w:r>
        <w:t xml:space="preserve"> para </w:t>
      </w:r>
      <w:proofErr w:type="spellStart"/>
      <w:r>
        <w:t>cadastrar</w:t>
      </w:r>
      <w:proofErr w:type="spellEnd"/>
      <w:r>
        <w:t xml:space="preserve"> o e-mail e </w:t>
      </w:r>
      <w:proofErr w:type="spellStart"/>
      <w:r>
        <w:t>senha</w:t>
      </w:r>
      <w:proofErr w:type="spellEnd"/>
    </w:p>
    <w:p w:rsidR="001D633B" w:rsidRDefault="001D633B" w:rsidP="001D633B"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        </w:t>
      </w:r>
      <w:proofErr w:type="spellStart"/>
      <w:r>
        <w:t>onPressed</w:t>
      </w:r>
      <w:proofErr w:type="spellEnd"/>
      <w:r>
        <w:t>: () async {</w:t>
      </w:r>
    </w:p>
    <w:p w:rsidR="001D633B" w:rsidRDefault="001D633B" w:rsidP="001D633B">
      <w:r>
        <w:t xml:space="preserve">                  if (_</w:t>
      </w:r>
      <w:proofErr w:type="gramStart"/>
      <w:r>
        <w:t>formKey.</w:t>
      </w:r>
      <w:proofErr w:type="spellStart"/>
      <w:r>
        <w:t>currentState</w:t>
      </w:r>
      <w:proofErr w:type="spellEnd"/>
      <w:r>
        <w:t>!.</w:t>
      </w:r>
      <w:proofErr w:type="gramEnd"/>
      <w:r>
        <w:t>validate()) {</w:t>
      </w:r>
    </w:p>
    <w:p w:rsidR="001D633B" w:rsidRDefault="001D633B" w:rsidP="001D633B">
      <w:r>
        <w:t xml:space="preserve">                    _</w:t>
      </w:r>
      <w:proofErr w:type="gramStart"/>
      <w:r>
        <w:t>formKey.</w:t>
      </w:r>
      <w:proofErr w:type="spellStart"/>
      <w:r>
        <w:t>currentState</w:t>
      </w:r>
      <w:proofErr w:type="spellEnd"/>
      <w:r>
        <w:t>!.</w:t>
      </w:r>
      <w:proofErr w:type="gramEnd"/>
      <w:r>
        <w:t>save();</w:t>
      </w:r>
    </w:p>
    <w:p w:rsidR="001D633B" w:rsidRDefault="001D633B" w:rsidP="001D633B">
      <w:r>
        <w:t xml:space="preserve">                    // </w:t>
      </w:r>
      <w:proofErr w:type="spellStart"/>
      <w:r>
        <w:t>Salvar</w:t>
      </w:r>
      <w:proofErr w:type="spellEnd"/>
      <w:r>
        <w:t xml:space="preserve"> o e-mail e a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localmente</w:t>
      </w:r>
      <w:proofErr w:type="spellEnd"/>
    </w:p>
    <w:p w:rsidR="001D633B" w:rsidRDefault="001D633B" w:rsidP="001D633B">
      <w:r>
        <w:t xml:space="preserve">                    await _</w:t>
      </w:r>
      <w:proofErr w:type="spellStart"/>
      <w:proofErr w:type="gramStart"/>
      <w:r>
        <w:t>saveCredentials</w:t>
      </w:r>
      <w:proofErr w:type="spellEnd"/>
      <w:r>
        <w:t>(</w:t>
      </w:r>
      <w:proofErr w:type="gramEnd"/>
      <w:r>
        <w:t>_email!, _password!);</w:t>
      </w:r>
    </w:p>
    <w:p w:rsidR="001D633B" w:rsidRDefault="001D633B" w:rsidP="001D633B">
      <w:r>
        <w:t xml:space="preserve">    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).pop</w:t>
      </w:r>
      <w:proofErr w:type="gramEnd"/>
      <w:r>
        <w:t xml:space="preserve">(); // </w:t>
      </w:r>
      <w:proofErr w:type="spellStart"/>
      <w:r>
        <w:t>Retorna</w:t>
      </w:r>
      <w:proofErr w:type="spellEnd"/>
      <w:r>
        <w:t xml:space="preserve"> à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inicial</w:t>
      </w:r>
      <w:proofErr w:type="spellEnd"/>
    </w:p>
    <w:p w:rsidR="001D633B" w:rsidRDefault="001D633B" w:rsidP="001D633B">
      <w:r>
        <w:t xml:space="preserve">                  }</w:t>
      </w:r>
    </w:p>
    <w:p w:rsidR="001D633B" w:rsidRDefault="001D633B" w:rsidP="001D633B">
      <w:r>
        <w:t xml:space="preserve">                },</w:t>
      </w:r>
    </w:p>
    <w:p w:rsidR="001D633B" w:rsidRDefault="001D633B" w:rsidP="001D633B">
      <w:r>
        <w:t xml:space="preserve">                child: const </w:t>
      </w:r>
      <w:proofErr w:type="gramStart"/>
      <w:r>
        <w:t>Text(</w:t>
      </w:r>
      <w:proofErr w:type="gramEnd"/>
      <w:r>
        <w:t>'</w:t>
      </w:r>
      <w:proofErr w:type="spellStart"/>
      <w:r>
        <w:t>Cadastrar</w:t>
      </w:r>
      <w:proofErr w:type="spellEnd"/>
      <w:r>
        <w:t xml:space="preserve"> E-mail'),</w:t>
      </w:r>
    </w:p>
    <w:p w:rsidR="001D633B" w:rsidRDefault="001D633B" w:rsidP="001D633B">
      <w:r>
        <w:t xml:space="preserve">              ),</w:t>
      </w:r>
    </w:p>
    <w:p w:rsidR="001D633B" w:rsidRDefault="001D633B" w:rsidP="001D633B">
      <w:r>
        <w:t xml:space="preserve">            ],</w:t>
      </w:r>
    </w:p>
    <w:p w:rsidR="001D633B" w:rsidRDefault="001D633B" w:rsidP="001D633B">
      <w:r>
        <w:t xml:space="preserve">          ),</w:t>
      </w:r>
    </w:p>
    <w:p w:rsidR="001D633B" w:rsidRDefault="001D633B" w:rsidP="001D633B">
      <w:r>
        <w:t xml:space="preserve">        ),</w:t>
      </w:r>
    </w:p>
    <w:p w:rsidR="001D633B" w:rsidRDefault="001D633B" w:rsidP="001D633B">
      <w:r>
        <w:t xml:space="preserve">      ),</w:t>
      </w:r>
    </w:p>
    <w:p w:rsidR="001D633B" w:rsidRDefault="001D633B" w:rsidP="001D633B">
      <w:r>
        <w:t xml:space="preserve">    );</w:t>
      </w:r>
    </w:p>
    <w:p w:rsidR="001D633B" w:rsidRDefault="001D633B" w:rsidP="001D633B">
      <w:r>
        <w:lastRenderedPageBreak/>
        <w:t xml:space="preserve">  }</w:t>
      </w:r>
    </w:p>
    <w:p w:rsidR="001D633B" w:rsidRDefault="001D633B" w:rsidP="001D633B">
      <w:r>
        <w:t>}</w:t>
      </w:r>
    </w:p>
    <w:p w:rsidR="001D633B" w:rsidRDefault="001D633B" w:rsidP="001D633B"/>
    <w:p w:rsidR="001D633B" w:rsidRDefault="001D633B" w:rsidP="001D633B">
      <w:r>
        <w:t xml:space="preserve">// </w:t>
      </w:r>
      <w:proofErr w:type="spellStart"/>
      <w:r>
        <w:t>Página</w:t>
      </w:r>
      <w:proofErr w:type="spellEnd"/>
      <w:r>
        <w:t xml:space="preserve"> de login, </w:t>
      </w:r>
      <w:proofErr w:type="spellStart"/>
      <w:r>
        <w:t>onde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insere</w:t>
      </w:r>
      <w:proofErr w:type="spellEnd"/>
      <w:r>
        <w:t xml:space="preserve"> e-mail e </w:t>
      </w:r>
      <w:proofErr w:type="spellStart"/>
      <w:r>
        <w:t>senha</w:t>
      </w:r>
      <w:proofErr w:type="spellEnd"/>
    </w:p>
    <w:p w:rsidR="001D633B" w:rsidRDefault="001D633B" w:rsidP="001D633B">
      <w:r>
        <w:t xml:space="preserve">class </w:t>
      </w:r>
      <w:proofErr w:type="spellStart"/>
      <w:r>
        <w:t>LoginPage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1D633B" w:rsidRDefault="001D633B" w:rsidP="001D633B">
      <w:r>
        <w:t xml:space="preserve">  const </w:t>
      </w:r>
      <w:proofErr w:type="spellStart"/>
      <w:r>
        <w:t>LoginPage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1D633B" w:rsidRDefault="001D633B" w:rsidP="001D633B"/>
    <w:p w:rsidR="001D633B" w:rsidRDefault="001D633B" w:rsidP="001D633B">
      <w:r>
        <w:t xml:space="preserve">  @override</w:t>
      </w:r>
    </w:p>
    <w:p w:rsidR="001D633B" w:rsidRDefault="001D633B" w:rsidP="001D633B">
      <w:r>
        <w:t xml:space="preserve">  State&lt;</w:t>
      </w:r>
      <w:proofErr w:type="spellStart"/>
      <w:r>
        <w:t>LoginPage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LoginPageState</w:t>
      </w:r>
      <w:proofErr w:type="spellEnd"/>
      <w:r>
        <w:t>();</w:t>
      </w:r>
    </w:p>
    <w:p w:rsidR="001D633B" w:rsidRDefault="001D633B" w:rsidP="001D633B">
      <w:r>
        <w:t>}</w:t>
      </w:r>
    </w:p>
    <w:p w:rsidR="001D633B" w:rsidRDefault="001D633B" w:rsidP="001D633B"/>
    <w:p w:rsidR="001D633B" w:rsidRDefault="001D633B" w:rsidP="001D633B">
      <w:r>
        <w:t>class _</w:t>
      </w:r>
      <w:proofErr w:type="spellStart"/>
      <w:r>
        <w:t>LoginPageState</w:t>
      </w:r>
      <w:proofErr w:type="spellEnd"/>
      <w:r>
        <w:t xml:space="preserve"> extends State&lt;</w:t>
      </w:r>
      <w:proofErr w:type="spellStart"/>
      <w:r>
        <w:t>LoginPage</w:t>
      </w:r>
      <w:proofErr w:type="spellEnd"/>
      <w:r>
        <w:t>&gt; {</w:t>
      </w:r>
    </w:p>
    <w:p w:rsidR="001D633B" w:rsidRDefault="001D633B" w:rsidP="001D633B">
      <w:r>
        <w:t xml:space="preserve">  final _</w:t>
      </w:r>
      <w:proofErr w:type="spellStart"/>
      <w:r>
        <w:t>loginFormKey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proofErr w:type="gramStart"/>
      <w:r>
        <w:t>&gt;(</w:t>
      </w:r>
      <w:proofErr w:type="gramEnd"/>
      <w:r>
        <w:t>);</w:t>
      </w:r>
    </w:p>
    <w:p w:rsidR="001D633B" w:rsidRDefault="001D633B" w:rsidP="001D633B">
      <w:r>
        <w:t xml:space="preserve">  String? _</w:t>
      </w:r>
      <w:proofErr w:type="spellStart"/>
      <w:r>
        <w:t>loginEmail</w:t>
      </w:r>
      <w:proofErr w:type="spellEnd"/>
      <w:r>
        <w:t>;</w:t>
      </w:r>
    </w:p>
    <w:p w:rsidR="001D633B" w:rsidRDefault="001D633B" w:rsidP="001D633B">
      <w:r>
        <w:t xml:space="preserve">  String? _</w:t>
      </w:r>
      <w:proofErr w:type="spellStart"/>
      <w:r>
        <w:t>loginPassword</w:t>
      </w:r>
      <w:proofErr w:type="spellEnd"/>
      <w:r>
        <w:t>;</w:t>
      </w:r>
    </w:p>
    <w:p w:rsidR="001D633B" w:rsidRDefault="001D633B" w:rsidP="001D633B"/>
    <w:p w:rsidR="001D633B" w:rsidRDefault="001D633B" w:rsidP="001D633B">
      <w:r>
        <w:t xml:space="preserve">  // </w:t>
      </w:r>
      <w:proofErr w:type="spellStart"/>
      <w:r>
        <w:t>Função</w:t>
      </w:r>
      <w:proofErr w:type="spellEnd"/>
      <w:r>
        <w:t xml:space="preserve"> para </w:t>
      </w:r>
      <w:proofErr w:type="spellStart"/>
      <w:r>
        <w:t>carregar</w:t>
      </w:r>
      <w:proofErr w:type="spellEnd"/>
      <w:r>
        <w:t xml:space="preserve"> as </w:t>
      </w:r>
      <w:proofErr w:type="spellStart"/>
      <w:r>
        <w:t>credenciais</w:t>
      </w:r>
      <w:proofErr w:type="spellEnd"/>
      <w:r>
        <w:t xml:space="preserve"> </w:t>
      </w:r>
      <w:proofErr w:type="spellStart"/>
      <w:r>
        <w:t>salvas</w:t>
      </w:r>
      <w:proofErr w:type="spellEnd"/>
    </w:p>
    <w:p w:rsidR="001D633B" w:rsidRDefault="001D633B" w:rsidP="001D633B">
      <w:r>
        <w:t xml:space="preserve">  Future&lt;void&gt; _</w:t>
      </w:r>
      <w:proofErr w:type="spellStart"/>
      <w:proofErr w:type="gramStart"/>
      <w:r>
        <w:t>loadCredentials</w:t>
      </w:r>
      <w:proofErr w:type="spellEnd"/>
      <w:r>
        <w:t>(</w:t>
      </w:r>
      <w:proofErr w:type="gramEnd"/>
      <w:r>
        <w:t>) async {</w:t>
      </w:r>
    </w:p>
    <w:p w:rsidR="001D633B" w:rsidRDefault="001D633B" w:rsidP="001D633B">
      <w:r>
        <w:t xml:space="preserve">    final </w:t>
      </w:r>
      <w:proofErr w:type="spellStart"/>
      <w:r>
        <w:t>prefs</w:t>
      </w:r>
      <w:proofErr w:type="spellEnd"/>
      <w:r>
        <w:t xml:space="preserve"> = await </w:t>
      </w:r>
      <w:proofErr w:type="spellStart"/>
      <w:r>
        <w:t>SharedPreferences.getInstance</w:t>
      </w:r>
      <w:proofErr w:type="spellEnd"/>
      <w:r>
        <w:t>();</w:t>
      </w:r>
    </w:p>
    <w:p w:rsidR="001D633B" w:rsidRDefault="001D633B" w:rsidP="001D633B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1D633B" w:rsidRDefault="001D633B" w:rsidP="001D633B">
      <w:r>
        <w:t xml:space="preserve">      // </w:t>
      </w:r>
      <w:proofErr w:type="spellStart"/>
      <w:r>
        <w:t>Carrega</w:t>
      </w:r>
      <w:proofErr w:type="spellEnd"/>
      <w:r>
        <w:t xml:space="preserve"> o e-mail e </w:t>
      </w:r>
      <w:proofErr w:type="spellStart"/>
      <w:r>
        <w:t>senha</w:t>
      </w:r>
      <w:proofErr w:type="spellEnd"/>
      <w:r>
        <w:t xml:space="preserve"> salvos</w:t>
      </w:r>
    </w:p>
    <w:p w:rsidR="001D633B" w:rsidRDefault="001D633B" w:rsidP="001D633B">
      <w:r>
        <w:t xml:space="preserve">      </w:t>
      </w:r>
      <w:proofErr w:type="spellStart"/>
      <w:r>
        <w:t>UserSession.email</w:t>
      </w:r>
      <w:proofErr w:type="spellEnd"/>
      <w:r>
        <w:t xml:space="preserve"> = </w:t>
      </w:r>
      <w:proofErr w:type="spellStart"/>
      <w:proofErr w:type="gramStart"/>
      <w:r>
        <w:t>prefs.getString</w:t>
      </w:r>
      <w:proofErr w:type="spellEnd"/>
      <w:proofErr w:type="gramEnd"/>
      <w:r>
        <w:t>('email');</w:t>
      </w:r>
    </w:p>
    <w:p w:rsidR="001D633B" w:rsidRDefault="001D633B" w:rsidP="001D633B">
      <w:r>
        <w:t xml:space="preserve">      </w:t>
      </w:r>
      <w:proofErr w:type="spellStart"/>
      <w:r>
        <w:t>UserSession.password</w:t>
      </w:r>
      <w:proofErr w:type="spellEnd"/>
      <w:r>
        <w:t xml:space="preserve"> = </w:t>
      </w:r>
      <w:proofErr w:type="spellStart"/>
      <w:proofErr w:type="gramStart"/>
      <w:r>
        <w:t>prefs.getString</w:t>
      </w:r>
      <w:proofErr w:type="spellEnd"/>
      <w:proofErr w:type="gramEnd"/>
      <w:r>
        <w:t>('password');</w:t>
      </w:r>
    </w:p>
    <w:p w:rsidR="001D633B" w:rsidRDefault="001D633B" w:rsidP="001D633B">
      <w:r>
        <w:t xml:space="preserve">    });</w:t>
      </w:r>
    </w:p>
    <w:p w:rsidR="001D633B" w:rsidRDefault="001D633B" w:rsidP="001D633B">
      <w:r>
        <w:t xml:space="preserve">  }</w:t>
      </w:r>
    </w:p>
    <w:p w:rsidR="001D633B" w:rsidRDefault="001D633B" w:rsidP="001D633B"/>
    <w:p w:rsidR="001D633B" w:rsidRDefault="001D633B" w:rsidP="001D633B">
      <w:r>
        <w:lastRenderedPageBreak/>
        <w:t xml:space="preserve">  @override</w:t>
      </w:r>
    </w:p>
    <w:p w:rsidR="001D633B" w:rsidRDefault="001D633B" w:rsidP="001D633B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:rsidR="001D633B" w:rsidRDefault="001D633B" w:rsidP="001D633B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:rsidR="001D633B" w:rsidRDefault="001D633B" w:rsidP="001D633B">
      <w:r>
        <w:t xml:space="preserve">    _</w:t>
      </w:r>
      <w:proofErr w:type="spellStart"/>
      <w:proofErr w:type="gramStart"/>
      <w:r>
        <w:t>loadCredentials</w:t>
      </w:r>
      <w:proofErr w:type="spellEnd"/>
      <w:r>
        <w:t>(</w:t>
      </w:r>
      <w:proofErr w:type="gramEnd"/>
      <w:r>
        <w:t xml:space="preserve">); // </w:t>
      </w:r>
      <w:proofErr w:type="spellStart"/>
      <w:r>
        <w:t>Carrega</w:t>
      </w:r>
      <w:proofErr w:type="spellEnd"/>
      <w:r>
        <w:t xml:space="preserve"> as </w:t>
      </w:r>
      <w:proofErr w:type="spellStart"/>
      <w:r>
        <w:t>credenciais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a </w:t>
      </w:r>
      <w:proofErr w:type="spellStart"/>
      <w:r>
        <w:t>página</w:t>
      </w:r>
      <w:proofErr w:type="spellEnd"/>
      <w:r>
        <w:t xml:space="preserve"> de login</w:t>
      </w:r>
    </w:p>
    <w:p w:rsidR="001D633B" w:rsidRDefault="001D633B" w:rsidP="001D633B">
      <w:r>
        <w:t xml:space="preserve">  }</w:t>
      </w:r>
    </w:p>
    <w:p w:rsidR="001D633B" w:rsidRDefault="001D633B" w:rsidP="001D633B"/>
    <w:p w:rsidR="001D633B" w:rsidRDefault="001D633B" w:rsidP="001D633B">
      <w:r>
        <w:t xml:space="preserve">  @override</w:t>
      </w:r>
    </w:p>
    <w:p w:rsidR="001D633B" w:rsidRDefault="001D633B" w:rsidP="001D633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1D633B" w:rsidRDefault="001D633B" w:rsidP="001D633B">
      <w:r>
        <w:t xml:space="preserve">    return </w:t>
      </w:r>
      <w:proofErr w:type="gramStart"/>
      <w:r>
        <w:t>Scaffold(</w:t>
      </w:r>
      <w:proofErr w:type="gramEnd"/>
    </w:p>
    <w:p w:rsidR="001D633B" w:rsidRDefault="001D633B" w:rsidP="001D633B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title: const Text('Login'),</w:t>
      </w:r>
    </w:p>
    <w:p w:rsidR="001D633B" w:rsidRDefault="001D633B" w:rsidP="001D633B">
      <w:r>
        <w:t xml:space="preserve">      ),</w:t>
      </w:r>
    </w:p>
    <w:p w:rsidR="001D633B" w:rsidRDefault="001D633B" w:rsidP="001D633B">
      <w:r>
        <w:t xml:space="preserve">      body: </w:t>
      </w:r>
      <w:proofErr w:type="gramStart"/>
      <w:r>
        <w:t>Padding(</w:t>
      </w:r>
      <w:proofErr w:type="gramEnd"/>
    </w:p>
    <w:p w:rsidR="001D633B" w:rsidRDefault="001D633B" w:rsidP="001D633B">
      <w:r>
        <w:t xml:space="preserve">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:rsidR="001D633B" w:rsidRDefault="001D633B" w:rsidP="001D633B">
      <w:r>
        <w:t xml:space="preserve">        child: </w:t>
      </w:r>
      <w:proofErr w:type="gramStart"/>
      <w:r>
        <w:t>Form(</w:t>
      </w:r>
      <w:proofErr w:type="gramEnd"/>
    </w:p>
    <w:p w:rsidR="001D633B" w:rsidRDefault="001D633B" w:rsidP="001D633B">
      <w:r>
        <w:t xml:space="preserve">          key: _</w:t>
      </w:r>
      <w:proofErr w:type="spellStart"/>
      <w:r>
        <w:t>loginFormKey</w:t>
      </w:r>
      <w:proofErr w:type="spellEnd"/>
      <w:r>
        <w:t xml:space="preserve">, // </w:t>
      </w:r>
      <w:proofErr w:type="spellStart"/>
      <w:r>
        <w:t>Chave</w:t>
      </w:r>
      <w:proofErr w:type="spellEnd"/>
      <w:r>
        <w:t xml:space="preserve"> global para </w:t>
      </w:r>
      <w:proofErr w:type="spellStart"/>
      <w:r>
        <w:t>manipular</w:t>
      </w:r>
      <w:proofErr w:type="spellEnd"/>
      <w:r>
        <w:t xml:space="preserve"> o </w:t>
      </w:r>
      <w:proofErr w:type="spellStart"/>
      <w:r>
        <w:t>formulário</w:t>
      </w:r>
      <w:proofErr w:type="spellEnd"/>
    </w:p>
    <w:p w:rsidR="001D633B" w:rsidRDefault="001D633B" w:rsidP="001D633B">
      <w:r>
        <w:t xml:space="preserve">          child: </w:t>
      </w:r>
      <w:proofErr w:type="gramStart"/>
      <w:r>
        <w:t>Column(</w:t>
      </w:r>
      <w:proofErr w:type="gramEnd"/>
    </w:p>
    <w:p w:rsidR="001D633B" w:rsidRDefault="001D633B" w:rsidP="001D633B">
      <w:r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1D633B" w:rsidRDefault="001D633B" w:rsidP="001D633B">
      <w:r>
        <w:t xml:space="preserve">            children: &lt;Widget</w:t>
      </w:r>
      <w:proofErr w:type="gramStart"/>
      <w:r>
        <w:t>&gt;[</w:t>
      </w:r>
      <w:proofErr w:type="gramEnd"/>
    </w:p>
    <w:p w:rsidR="001D633B" w:rsidRDefault="001D633B" w:rsidP="001D633B">
      <w:r>
        <w:t xml:space="preserve">              // Campo para </w:t>
      </w:r>
      <w:proofErr w:type="spellStart"/>
      <w:r>
        <w:t>inserir</w:t>
      </w:r>
      <w:proofErr w:type="spellEnd"/>
      <w:r>
        <w:t xml:space="preserve"> o e-mail no login</w:t>
      </w:r>
    </w:p>
    <w:p w:rsidR="001D633B" w:rsidRDefault="001D633B" w:rsidP="001D633B"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        decoration: const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e-mail'),</w:t>
      </w:r>
    </w:p>
    <w:p w:rsidR="001D633B" w:rsidRDefault="001D633B" w:rsidP="001D633B">
      <w:r>
        <w:t xml:space="preserve">                validator: (value) {</w:t>
      </w:r>
    </w:p>
    <w:p w:rsidR="001D633B" w:rsidRDefault="001D633B" w:rsidP="001D633B">
      <w:r>
        <w:t xml:space="preserve">                  // </w:t>
      </w:r>
      <w:proofErr w:type="spellStart"/>
      <w:r>
        <w:t>Validação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que o e-mail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válido</w:t>
      </w:r>
      <w:proofErr w:type="spellEnd"/>
    </w:p>
    <w:p w:rsidR="001D633B" w:rsidRDefault="001D633B" w:rsidP="001D633B">
      <w:r>
        <w:t xml:space="preserve">                  if (value == null || </w:t>
      </w:r>
      <w:proofErr w:type="spellStart"/>
      <w:proofErr w:type="gramStart"/>
      <w:r>
        <w:t>value.isEmpty</w:t>
      </w:r>
      <w:proofErr w:type="spellEnd"/>
      <w:proofErr w:type="gramEnd"/>
      <w:r>
        <w:t>) {</w:t>
      </w:r>
    </w:p>
    <w:p w:rsidR="001D633B" w:rsidRDefault="001D633B" w:rsidP="001D633B">
      <w:r>
        <w:t xml:space="preserve">                    return 'Por favor, </w:t>
      </w:r>
      <w:proofErr w:type="spellStart"/>
      <w:r>
        <w:t>insira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e-mail';</w:t>
      </w:r>
    </w:p>
    <w:p w:rsidR="001D633B" w:rsidRDefault="001D633B" w:rsidP="001D633B">
      <w:r>
        <w:lastRenderedPageBreak/>
        <w:t xml:space="preserve">                  }</w:t>
      </w:r>
    </w:p>
    <w:p w:rsidR="001D633B" w:rsidRDefault="001D633B" w:rsidP="001D633B">
      <w:r>
        <w:t xml:space="preserve">                  if </w:t>
      </w:r>
      <w:proofErr w:type="gramStart"/>
      <w:r>
        <w:t>(!</w:t>
      </w:r>
      <w:proofErr w:type="spellStart"/>
      <w:r>
        <w:t>RegExp</w:t>
      </w:r>
      <w:proofErr w:type="spellEnd"/>
      <w:proofErr w:type="gramEnd"/>
      <w:r>
        <w:t>(r'^[^@]+@[^@]+\.[^@]+').</w:t>
      </w:r>
      <w:proofErr w:type="spellStart"/>
      <w:r>
        <w:t>hasMatch</w:t>
      </w:r>
      <w:proofErr w:type="spellEnd"/>
      <w:r>
        <w:t>(value)) {</w:t>
      </w:r>
    </w:p>
    <w:p w:rsidR="001D633B" w:rsidRDefault="001D633B" w:rsidP="001D633B">
      <w:r>
        <w:t xml:space="preserve">                    return '</w:t>
      </w:r>
      <w:proofErr w:type="spellStart"/>
      <w:r>
        <w:t>Insira</w:t>
      </w:r>
      <w:proofErr w:type="spellEnd"/>
      <w:r>
        <w:t xml:space="preserve"> um e-mail </w:t>
      </w:r>
      <w:proofErr w:type="spellStart"/>
      <w:r>
        <w:t>válido</w:t>
      </w:r>
      <w:proofErr w:type="spellEnd"/>
      <w:r>
        <w:t>';</w:t>
      </w:r>
    </w:p>
    <w:p w:rsidR="001D633B" w:rsidRDefault="001D633B" w:rsidP="001D633B">
      <w:r>
        <w:t xml:space="preserve">                  }</w:t>
      </w:r>
    </w:p>
    <w:p w:rsidR="001D633B" w:rsidRDefault="001D633B" w:rsidP="001D633B">
      <w:r>
        <w:t xml:space="preserve">                  return null;</w:t>
      </w:r>
    </w:p>
    <w:p w:rsidR="001D633B" w:rsidRDefault="001D633B" w:rsidP="001D633B">
      <w:r>
        <w:t xml:space="preserve">                },</w:t>
      </w:r>
    </w:p>
    <w:p w:rsidR="001D633B" w:rsidRDefault="001D633B" w:rsidP="001D633B">
      <w:r>
        <w:t xml:space="preserve">                </w:t>
      </w:r>
      <w:proofErr w:type="spellStart"/>
      <w:r>
        <w:t>onSaved</w:t>
      </w:r>
      <w:proofErr w:type="spellEnd"/>
      <w:r>
        <w:t>: (value) {</w:t>
      </w:r>
    </w:p>
    <w:p w:rsidR="001D633B" w:rsidRDefault="001D633B" w:rsidP="001D633B">
      <w:r>
        <w:t xml:space="preserve">                  _</w:t>
      </w:r>
      <w:proofErr w:type="spellStart"/>
      <w:r>
        <w:t>loginEmail</w:t>
      </w:r>
      <w:proofErr w:type="spellEnd"/>
      <w:r>
        <w:t xml:space="preserve"> = value; // Salva o e-mail </w:t>
      </w:r>
      <w:proofErr w:type="spellStart"/>
      <w:r>
        <w:t>inserido</w:t>
      </w:r>
      <w:proofErr w:type="spellEnd"/>
      <w:r>
        <w:t xml:space="preserve"> no login</w:t>
      </w:r>
    </w:p>
    <w:p w:rsidR="001D633B" w:rsidRDefault="001D633B" w:rsidP="001D633B">
      <w:r>
        <w:t xml:space="preserve">                },</w:t>
      </w:r>
    </w:p>
    <w:p w:rsidR="001D633B" w:rsidRDefault="001D633B" w:rsidP="001D633B">
      <w:r>
        <w:t xml:space="preserve">              ),</w:t>
      </w:r>
    </w:p>
    <w:p w:rsidR="001D633B" w:rsidRDefault="001D633B" w:rsidP="001D633B">
      <w:r>
        <w:t xml:space="preserve">             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:rsidR="001D633B" w:rsidRDefault="001D633B" w:rsidP="001D633B">
      <w:r>
        <w:t xml:space="preserve">              // Campo para </w:t>
      </w:r>
      <w:proofErr w:type="spellStart"/>
      <w:r>
        <w:t>inserir</w:t>
      </w:r>
      <w:proofErr w:type="spellEnd"/>
      <w:r>
        <w:t xml:space="preserve"> a </w:t>
      </w:r>
      <w:proofErr w:type="spellStart"/>
      <w:r>
        <w:t>senha</w:t>
      </w:r>
      <w:proofErr w:type="spellEnd"/>
      <w:r>
        <w:t xml:space="preserve"> no login</w:t>
      </w:r>
    </w:p>
    <w:p w:rsidR="001D633B" w:rsidRDefault="001D633B" w:rsidP="001D633B"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        decoration: const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senha</w:t>
      </w:r>
      <w:proofErr w:type="spellEnd"/>
      <w:r>
        <w:t>'),</w:t>
      </w:r>
    </w:p>
    <w:p w:rsidR="001D633B" w:rsidRDefault="001D633B" w:rsidP="001D633B">
      <w:r>
        <w:t xml:space="preserve">                </w:t>
      </w:r>
      <w:proofErr w:type="spellStart"/>
      <w:r>
        <w:t>obscureText</w:t>
      </w:r>
      <w:proofErr w:type="spellEnd"/>
      <w:r>
        <w:t xml:space="preserve">: true, // </w:t>
      </w:r>
      <w:proofErr w:type="spellStart"/>
      <w:r>
        <w:t>Oculta</w:t>
      </w:r>
      <w:proofErr w:type="spellEnd"/>
      <w:r>
        <w:t xml:space="preserve"> o </w:t>
      </w:r>
      <w:proofErr w:type="spellStart"/>
      <w:r>
        <w:t>texto</w:t>
      </w:r>
      <w:proofErr w:type="spellEnd"/>
      <w:r>
        <w:t xml:space="preserve"> da </w:t>
      </w:r>
      <w:proofErr w:type="spellStart"/>
      <w:r>
        <w:t>senha</w:t>
      </w:r>
      <w:proofErr w:type="spellEnd"/>
    </w:p>
    <w:p w:rsidR="001D633B" w:rsidRDefault="001D633B" w:rsidP="001D633B">
      <w:r>
        <w:t xml:space="preserve">                validator: (value) {</w:t>
      </w:r>
    </w:p>
    <w:p w:rsidR="001D633B" w:rsidRDefault="001D633B" w:rsidP="001D633B">
      <w:r>
        <w:t xml:space="preserve">                  // </w:t>
      </w:r>
      <w:proofErr w:type="spellStart"/>
      <w:r>
        <w:t>Validação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que a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vazia</w:t>
      </w:r>
      <w:proofErr w:type="spellEnd"/>
    </w:p>
    <w:p w:rsidR="001D633B" w:rsidRDefault="001D633B" w:rsidP="001D633B">
      <w:r>
        <w:t xml:space="preserve">                  if (value == null || </w:t>
      </w:r>
      <w:proofErr w:type="spellStart"/>
      <w:proofErr w:type="gramStart"/>
      <w:r>
        <w:t>value.isEmpty</w:t>
      </w:r>
      <w:proofErr w:type="spellEnd"/>
      <w:proofErr w:type="gramEnd"/>
      <w:r>
        <w:t>) {</w:t>
      </w:r>
    </w:p>
    <w:p w:rsidR="001D633B" w:rsidRDefault="001D633B" w:rsidP="001D633B">
      <w:r>
        <w:t xml:space="preserve">                    return 'Por favor, </w:t>
      </w:r>
      <w:proofErr w:type="spellStart"/>
      <w:r>
        <w:t>insira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senha</w:t>
      </w:r>
      <w:proofErr w:type="spellEnd"/>
      <w:r>
        <w:t>';</w:t>
      </w:r>
    </w:p>
    <w:p w:rsidR="001D633B" w:rsidRDefault="001D633B" w:rsidP="001D633B">
      <w:r>
        <w:t xml:space="preserve">                  }</w:t>
      </w:r>
    </w:p>
    <w:p w:rsidR="001D633B" w:rsidRDefault="001D633B" w:rsidP="001D633B">
      <w:r>
        <w:t xml:space="preserve">                  return null;</w:t>
      </w:r>
    </w:p>
    <w:p w:rsidR="001D633B" w:rsidRDefault="001D633B" w:rsidP="001D633B">
      <w:r>
        <w:t xml:space="preserve">                },</w:t>
      </w:r>
    </w:p>
    <w:p w:rsidR="001D633B" w:rsidRDefault="001D633B" w:rsidP="001D633B">
      <w:r>
        <w:t xml:space="preserve">                </w:t>
      </w:r>
      <w:proofErr w:type="spellStart"/>
      <w:r>
        <w:t>onSaved</w:t>
      </w:r>
      <w:proofErr w:type="spellEnd"/>
      <w:r>
        <w:t>: (value) {</w:t>
      </w:r>
    </w:p>
    <w:p w:rsidR="001D633B" w:rsidRDefault="001D633B" w:rsidP="001D633B">
      <w:r>
        <w:t xml:space="preserve">                  _</w:t>
      </w:r>
      <w:proofErr w:type="spellStart"/>
      <w:r>
        <w:t>loginPassword</w:t>
      </w:r>
      <w:proofErr w:type="spellEnd"/>
      <w:r>
        <w:t xml:space="preserve"> = value; // Salva a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inserida</w:t>
      </w:r>
      <w:proofErr w:type="spellEnd"/>
      <w:r>
        <w:t xml:space="preserve"> no login</w:t>
      </w:r>
    </w:p>
    <w:p w:rsidR="001D633B" w:rsidRDefault="001D633B" w:rsidP="001D633B">
      <w:r>
        <w:t xml:space="preserve">                },</w:t>
      </w:r>
    </w:p>
    <w:p w:rsidR="001D633B" w:rsidRDefault="001D633B" w:rsidP="001D633B">
      <w:r>
        <w:t xml:space="preserve">              ),</w:t>
      </w:r>
    </w:p>
    <w:p w:rsidR="001D633B" w:rsidRDefault="001D633B" w:rsidP="001D633B">
      <w:r>
        <w:lastRenderedPageBreak/>
        <w:t xml:space="preserve">              const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:rsidR="001D633B" w:rsidRDefault="001D633B" w:rsidP="001D633B">
      <w:r>
        <w:t xml:space="preserve">              // </w:t>
      </w:r>
      <w:proofErr w:type="spellStart"/>
      <w:r>
        <w:t>Botão</w:t>
      </w:r>
      <w:proofErr w:type="spellEnd"/>
      <w:r>
        <w:t xml:space="preserve"> para </w:t>
      </w:r>
      <w:proofErr w:type="spellStart"/>
      <w:r>
        <w:t>fazer</w:t>
      </w:r>
      <w:proofErr w:type="spellEnd"/>
      <w:r>
        <w:t xml:space="preserve"> o login</w:t>
      </w:r>
    </w:p>
    <w:p w:rsidR="001D633B" w:rsidRDefault="001D633B" w:rsidP="001D633B"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:rsidR="001D633B" w:rsidRDefault="001D633B" w:rsidP="001D633B">
      <w:r>
        <w:t xml:space="preserve">                  if (_</w:t>
      </w:r>
      <w:proofErr w:type="gramStart"/>
      <w:r>
        <w:t>loginFormKey.</w:t>
      </w:r>
      <w:proofErr w:type="spellStart"/>
      <w:r>
        <w:t>currentState</w:t>
      </w:r>
      <w:proofErr w:type="spellEnd"/>
      <w:r>
        <w:t>!.</w:t>
      </w:r>
      <w:proofErr w:type="gramEnd"/>
      <w:r>
        <w:t>validate()) {</w:t>
      </w:r>
    </w:p>
    <w:p w:rsidR="001D633B" w:rsidRDefault="001D633B" w:rsidP="001D633B">
      <w:r>
        <w:t xml:space="preserve">                    _</w:t>
      </w:r>
      <w:proofErr w:type="gramStart"/>
      <w:r>
        <w:t>loginFormKey.</w:t>
      </w:r>
      <w:proofErr w:type="spellStart"/>
      <w:r>
        <w:t>currentState</w:t>
      </w:r>
      <w:proofErr w:type="spellEnd"/>
      <w:r>
        <w:t>!.</w:t>
      </w:r>
      <w:proofErr w:type="gramEnd"/>
      <w:r>
        <w:t>save();</w:t>
      </w:r>
    </w:p>
    <w:p w:rsidR="001D633B" w:rsidRDefault="001D633B" w:rsidP="001D633B">
      <w:r>
        <w:t xml:space="preserve">                    // </w:t>
      </w:r>
      <w:proofErr w:type="spellStart"/>
      <w:r>
        <w:t>Verifica</w:t>
      </w:r>
      <w:proofErr w:type="spellEnd"/>
      <w:r>
        <w:t xml:space="preserve"> se o e-mail e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correspondem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credenciais</w:t>
      </w:r>
      <w:proofErr w:type="spellEnd"/>
      <w:r>
        <w:t xml:space="preserve"> </w:t>
      </w:r>
      <w:proofErr w:type="spellStart"/>
      <w:r>
        <w:t>salvas</w:t>
      </w:r>
      <w:proofErr w:type="spellEnd"/>
    </w:p>
    <w:p w:rsidR="001D633B" w:rsidRDefault="001D633B" w:rsidP="001D633B">
      <w:r>
        <w:t xml:space="preserve">                    if (_</w:t>
      </w:r>
      <w:proofErr w:type="spellStart"/>
      <w:r>
        <w:t>loginEmail</w:t>
      </w:r>
      <w:proofErr w:type="spellEnd"/>
      <w:r>
        <w:t xml:space="preserve"> == </w:t>
      </w:r>
      <w:proofErr w:type="spellStart"/>
      <w:r>
        <w:t>UserSession.email</w:t>
      </w:r>
      <w:proofErr w:type="spellEnd"/>
      <w:r>
        <w:t xml:space="preserve"> &amp;&amp;</w:t>
      </w:r>
    </w:p>
    <w:p w:rsidR="001D633B" w:rsidRDefault="001D633B" w:rsidP="001D633B">
      <w:r>
        <w:t xml:space="preserve">                        _</w:t>
      </w:r>
      <w:proofErr w:type="spellStart"/>
      <w:r>
        <w:t>loginPassword</w:t>
      </w:r>
      <w:proofErr w:type="spellEnd"/>
      <w:r>
        <w:t xml:space="preserve"> == </w:t>
      </w:r>
      <w:proofErr w:type="spellStart"/>
      <w:r>
        <w:t>UserSession.password</w:t>
      </w:r>
      <w:proofErr w:type="spellEnd"/>
      <w:r>
        <w:t>) {</w:t>
      </w:r>
    </w:p>
    <w:p w:rsidR="001D633B" w:rsidRDefault="001D633B" w:rsidP="001D633B">
      <w:r>
        <w:t xml:space="preserve">        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</w:t>
      </w:r>
      <w:proofErr w:type="spellStart"/>
      <w:r>
        <w:t>pushReplacement</w:t>
      </w:r>
      <w:proofErr w:type="spellEnd"/>
      <w:proofErr w:type="gramEnd"/>
      <w:r>
        <w:t>(</w:t>
      </w:r>
    </w:p>
    <w:p w:rsidR="001D633B" w:rsidRDefault="001D633B" w:rsidP="001D633B">
      <w:r>
        <w:t xml:space="preserve">    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                  builder: (context) =&gt; </w:t>
      </w:r>
      <w:proofErr w:type="spellStart"/>
      <w:proofErr w:type="gramStart"/>
      <w:r>
        <w:t>UserArea</w:t>
      </w:r>
      <w:proofErr w:type="spellEnd"/>
      <w:r>
        <w:t>(</w:t>
      </w:r>
      <w:proofErr w:type="gramEnd"/>
      <w:r>
        <w:t xml:space="preserve">email: </w:t>
      </w:r>
      <w:proofErr w:type="spellStart"/>
      <w:r>
        <w:t>UserSession.email</w:t>
      </w:r>
      <w:proofErr w:type="spellEnd"/>
      <w:r>
        <w:t>!),</w:t>
      </w:r>
    </w:p>
    <w:p w:rsidR="001D633B" w:rsidRDefault="001D633B" w:rsidP="001D633B">
      <w:r>
        <w:t xml:space="preserve">                        ),</w:t>
      </w:r>
    </w:p>
    <w:p w:rsidR="001D633B" w:rsidRDefault="001D633B" w:rsidP="001D633B">
      <w:r>
        <w:t xml:space="preserve">                      );</w:t>
      </w:r>
    </w:p>
    <w:p w:rsidR="001D633B" w:rsidRDefault="001D633B" w:rsidP="001D633B">
      <w:r>
        <w:t xml:space="preserve">                    } else {</w:t>
      </w:r>
    </w:p>
    <w:p w:rsidR="001D633B" w:rsidRDefault="001D633B" w:rsidP="001D633B">
      <w:r>
        <w:t xml:space="preserve">                      // </w:t>
      </w:r>
      <w:proofErr w:type="spellStart"/>
      <w:r>
        <w:t>Exibe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se o login </w:t>
      </w:r>
      <w:proofErr w:type="spellStart"/>
      <w:r>
        <w:t>falhar</w:t>
      </w:r>
      <w:proofErr w:type="spellEnd"/>
    </w:p>
    <w:p w:rsidR="001D633B" w:rsidRDefault="001D633B" w:rsidP="001D633B">
      <w:r>
        <w:t xml:space="preserve">                  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:rsidR="001D633B" w:rsidRDefault="001D633B" w:rsidP="001D633B">
      <w:r>
        <w:t xml:space="preserve">                        const 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 xml:space="preserve">content: Text('E-mail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incorretos</w:t>
      </w:r>
      <w:proofErr w:type="spellEnd"/>
      <w:r>
        <w:t>.')),</w:t>
      </w:r>
    </w:p>
    <w:p w:rsidR="001D633B" w:rsidRDefault="001D633B" w:rsidP="001D633B">
      <w:r>
        <w:t xml:space="preserve">                      );</w:t>
      </w:r>
    </w:p>
    <w:p w:rsidR="001D633B" w:rsidRDefault="001D633B" w:rsidP="001D633B">
      <w:r>
        <w:t xml:space="preserve">                    }</w:t>
      </w:r>
    </w:p>
    <w:p w:rsidR="001D633B" w:rsidRDefault="001D633B" w:rsidP="001D633B">
      <w:r>
        <w:t xml:space="preserve">                  }</w:t>
      </w:r>
    </w:p>
    <w:p w:rsidR="001D633B" w:rsidRDefault="001D633B" w:rsidP="001D633B">
      <w:r>
        <w:t xml:space="preserve">                },</w:t>
      </w:r>
    </w:p>
    <w:p w:rsidR="001D633B" w:rsidRDefault="001D633B" w:rsidP="001D633B">
      <w:r>
        <w:t xml:space="preserve">                child: const Text('</w:t>
      </w:r>
      <w:proofErr w:type="spellStart"/>
      <w:r>
        <w:t>Entrar</w:t>
      </w:r>
      <w:proofErr w:type="spellEnd"/>
      <w:r>
        <w:t>'),</w:t>
      </w:r>
    </w:p>
    <w:p w:rsidR="001D633B" w:rsidRDefault="001D633B" w:rsidP="001D633B">
      <w:r>
        <w:t xml:space="preserve">              ),</w:t>
      </w:r>
    </w:p>
    <w:p w:rsidR="001D633B" w:rsidRDefault="001D633B" w:rsidP="001D633B">
      <w:r>
        <w:t xml:space="preserve">            ],</w:t>
      </w:r>
    </w:p>
    <w:p w:rsidR="001D633B" w:rsidRDefault="001D633B" w:rsidP="001D633B">
      <w:r>
        <w:t xml:space="preserve">          ),</w:t>
      </w:r>
    </w:p>
    <w:p w:rsidR="001D633B" w:rsidRDefault="001D633B" w:rsidP="001D633B">
      <w:r>
        <w:lastRenderedPageBreak/>
        <w:t xml:space="preserve">        ),</w:t>
      </w:r>
    </w:p>
    <w:p w:rsidR="001D633B" w:rsidRDefault="001D633B" w:rsidP="001D633B">
      <w:r>
        <w:t xml:space="preserve">      ),</w:t>
      </w:r>
    </w:p>
    <w:p w:rsidR="001D633B" w:rsidRDefault="001D633B" w:rsidP="001D633B">
      <w:r>
        <w:t xml:space="preserve">    );</w:t>
      </w:r>
    </w:p>
    <w:p w:rsidR="001D633B" w:rsidRDefault="001D633B" w:rsidP="001D633B">
      <w:r>
        <w:t xml:space="preserve">  }</w:t>
      </w:r>
    </w:p>
    <w:p w:rsidR="001D633B" w:rsidRDefault="001D633B" w:rsidP="001D633B">
      <w:r>
        <w:t>}</w:t>
      </w:r>
    </w:p>
    <w:p w:rsidR="001D633B" w:rsidRDefault="001D633B" w:rsidP="001D633B"/>
    <w:p w:rsidR="001D633B" w:rsidRDefault="001D633B" w:rsidP="001D633B">
      <w:r>
        <w:t xml:space="preserve">// </w:t>
      </w:r>
      <w:proofErr w:type="spellStart"/>
      <w:r>
        <w:t>Página</w:t>
      </w:r>
      <w:proofErr w:type="spellEnd"/>
      <w:r>
        <w:t xml:space="preserve"> de </w:t>
      </w:r>
      <w:proofErr w:type="spellStart"/>
      <w:r>
        <w:t>área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o login </w:t>
      </w:r>
      <w:proofErr w:type="spellStart"/>
      <w:r>
        <w:t>bem-sucedido</w:t>
      </w:r>
      <w:proofErr w:type="spellEnd"/>
    </w:p>
    <w:p w:rsidR="001D633B" w:rsidRDefault="001D633B" w:rsidP="001D633B">
      <w:r>
        <w:t xml:space="preserve">class </w:t>
      </w:r>
      <w:proofErr w:type="spellStart"/>
      <w:r>
        <w:t>UserArea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1D633B" w:rsidRDefault="001D633B" w:rsidP="001D633B">
      <w:r>
        <w:t xml:space="preserve">  final String email;</w:t>
      </w:r>
    </w:p>
    <w:p w:rsidR="001D633B" w:rsidRDefault="001D633B" w:rsidP="001D633B"/>
    <w:p w:rsidR="001D633B" w:rsidRDefault="001D633B" w:rsidP="001D633B">
      <w:r>
        <w:t xml:space="preserve">  const </w:t>
      </w:r>
      <w:proofErr w:type="spellStart"/>
      <w:proofErr w:type="gramStart"/>
      <w:r>
        <w:t>UserArea</w:t>
      </w:r>
      <w:proofErr w:type="spellEnd"/>
      <w:r>
        <w:t>(</w:t>
      </w:r>
      <w:proofErr w:type="gramEnd"/>
      <w:r>
        <w:t>{</w:t>
      </w:r>
      <w:proofErr w:type="spellStart"/>
      <w:r>
        <w:t>super.key</w:t>
      </w:r>
      <w:proofErr w:type="spellEnd"/>
      <w:r>
        <w:t xml:space="preserve">, required </w:t>
      </w:r>
      <w:proofErr w:type="spellStart"/>
      <w:r>
        <w:t>this.email</w:t>
      </w:r>
      <w:proofErr w:type="spellEnd"/>
      <w:r>
        <w:t>});</w:t>
      </w:r>
    </w:p>
    <w:p w:rsidR="001D633B" w:rsidRDefault="001D633B" w:rsidP="001D633B"/>
    <w:p w:rsidR="001D633B" w:rsidRDefault="001D633B" w:rsidP="001D633B">
      <w:r>
        <w:t xml:space="preserve">  @override</w:t>
      </w:r>
    </w:p>
    <w:p w:rsidR="001D633B" w:rsidRDefault="001D633B" w:rsidP="001D633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1D633B" w:rsidRDefault="001D633B" w:rsidP="001D633B">
      <w:r>
        <w:t xml:space="preserve">    return </w:t>
      </w:r>
      <w:proofErr w:type="gramStart"/>
      <w:r>
        <w:t>Scaffold(</w:t>
      </w:r>
      <w:proofErr w:type="gramEnd"/>
    </w:p>
    <w:p w:rsidR="001D633B" w:rsidRDefault="001D633B" w:rsidP="001D633B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title: const </w:t>
      </w:r>
      <w:proofErr w:type="gramStart"/>
      <w:r>
        <w:t>Text(</w:t>
      </w:r>
      <w:proofErr w:type="gramEnd"/>
      <w:r>
        <w:t>'</w:t>
      </w:r>
      <w:proofErr w:type="spellStart"/>
      <w:r>
        <w:t>Área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>'),</w:t>
      </w:r>
    </w:p>
    <w:p w:rsidR="001D633B" w:rsidRDefault="001D633B" w:rsidP="001D633B">
      <w:r>
        <w:t xml:space="preserve">        actions: [</w:t>
      </w:r>
    </w:p>
    <w:p w:rsidR="001D633B" w:rsidRDefault="001D633B" w:rsidP="001D633B">
      <w:r>
        <w:t xml:space="preserve">          // </w:t>
      </w:r>
      <w:proofErr w:type="spellStart"/>
      <w:r>
        <w:t>Botão</w:t>
      </w:r>
      <w:proofErr w:type="spellEnd"/>
      <w:r>
        <w:t xml:space="preserve"> para </w:t>
      </w:r>
      <w:proofErr w:type="spellStart"/>
      <w:r>
        <w:t>fazer</w:t>
      </w:r>
      <w:proofErr w:type="spellEnd"/>
      <w:r>
        <w:t xml:space="preserve"> logout e </w:t>
      </w:r>
      <w:proofErr w:type="spellStart"/>
      <w:r>
        <w:t>voltar</w:t>
      </w:r>
      <w:proofErr w:type="spellEnd"/>
      <w:r>
        <w:t xml:space="preserve"> para 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inicial</w:t>
      </w:r>
      <w:proofErr w:type="spellEnd"/>
    </w:p>
    <w:p w:rsidR="001D633B" w:rsidRDefault="001D633B" w:rsidP="001D633B">
      <w:r>
        <w:t xml:space="preserve">         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:rsidR="001D633B" w:rsidRDefault="001D633B" w:rsidP="001D633B">
      <w:r>
        <w:t xml:space="preserve">            icon: const </w:t>
      </w:r>
      <w:proofErr w:type="gramStart"/>
      <w:r>
        <w:t>Icon(</w:t>
      </w:r>
      <w:proofErr w:type="spellStart"/>
      <w:proofErr w:type="gramEnd"/>
      <w:r>
        <w:t>Icons.logout</w:t>
      </w:r>
      <w:proofErr w:type="spellEnd"/>
      <w:r>
        <w:t>),</w:t>
      </w:r>
    </w:p>
    <w:p w:rsidR="001D633B" w:rsidRDefault="001D633B" w:rsidP="001D633B">
      <w:r>
        <w:t xml:space="preserve">            </w:t>
      </w:r>
      <w:proofErr w:type="spellStart"/>
      <w:r>
        <w:t>onPressed</w:t>
      </w:r>
      <w:proofErr w:type="spellEnd"/>
      <w:r>
        <w:t>: () {</w:t>
      </w:r>
    </w:p>
    <w:p w:rsidR="001D633B" w:rsidRDefault="001D633B" w:rsidP="001D633B">
      <w:r>
        <w:t xml:space="preserve">              </w:t>
      </w:r>
      <w:proofErr w:type="spellStart"/>
      <w:r>
        <w:t>Navigator.of</w:t>
      </w:r>
      <w:proofErr w:type="spellEnd"/>
      <w:r>
        <w:t>(context</w:t>
      </w:r>
      <w:proofErr w:type="gramStart"/>
      <w:r>
        <w:t>).</w:t>
      </w:r>
      <w:proofErr w:type="spellStart"/>
      <w:r>
        <w:t>pushReplacement</w:t>
      </w:r>
      <w:proofErr w:type="spellEnd"/>
      <w:proofErr w:type="gramEnd"/>
      <w:r>
        <w:t>(</w:t>
      </w:r>
    </w:p>
    <w:p w:rsidR="001D633B" w:rsidRDefault="001D633B" w:rsidP="001D633B">
      <w:r>
        <w:t xml:space="preserve">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(context) =&gt; const </w:t>
      </w:r>
      <w:proofErr w:type="spellStart"/>
      <w:r>
        <w:t>HomePage</w:t>
      </w:r>
      <w:proofErr w:type="spellEnd"/>
      <w:r>
        <w:t>()),</w:t>
      </w:r>
    </w:p>
    <w:p w:rsidR="001D633B" w:rsidRDefault="001D633B" w:rsidP="001D633B">
      <w:r>
        <w:t xml:space="preserve">              );</w:t>
      </w:r>
    </w:p>
    <w:p w:rsidR="001D633B" w:rsidRDefault="001D633B" w:rsidP="001D633B">
      <w:r>
        <w:t xml:space="preserve">            },</w:t>
      </w:r>
    </w:p>
    <w:p w:rsidR="001D633B" w:rsidRDefault="001D633B" w:rsidP="001D633B">
      <w:r>
        <w:lastRenderedPageBreak/>
        <w:t xml:space="preserve">          ),</w:t>
      </w:r>
    </w:p>
    <w:p w:rsidR="001D633B" w:rsidRDefault="001D633B" w:rsidP="001D633B">
      <w:r>
        <w:t xml:space="preserve">        ],</w:t>
      </w:r>
    </w:p>
    <w:p w:rsidR="001D633B" w:rsidRDefault="001D633B" w:rsidP="001D633B">
      <w:r>
        <w:t xml:space="preserve">      ),</w:t>
      </w:r>
    </w:p>
    <w:p w:rsidR="001D633B" w:rsidRDefault="001D633B" w:rsidP="001D633B">
      <w:r>
        <w:t xml:space="preserve">      body: </w:t>
      </w:r>
      <w:proofErr w:type="gramStart"/>
      <w:r>
        <w:t>Center(</w:t>
      </w:r>
      <w:proofErr w:type="gramEnd"/>
    </w:p>
    <w:p w:rsidR="001D633B" w:rsidRDefault="001D633B" w:rsidP="001D633B">
      <w:r>
        <w:t xml:space="preserve">        child: </w:t>
      </w:r>
      <w:proofErr w:type="gramStart"/>
      <w:r>
        <w:t>Text(</w:t>
      </w:r>
      <w:proofErr w:type="gramEnd"/>
      <w:r>
        <w:t>'</w:t>
      </w:r>
      <w:proofErr w:type="spellStart"/>
      <w:r>
        <w:t>Bem-vindo</w:t>
      </w:r>
      <w:proofErr w:type="spellEnd"/>
      <w:r>
        <w:t xml:space="preserve">, $email!', style: const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24)),</w:t>
      </w:r>
    </w:p>
    <w:p w:rsidR="001D633B" w:rsidRDefault="001D633B" w:rsidP="001D633B">
      <w:r>
        <w:t xml:space="preserve">      ),</w:t>
      </w:r>
    </w:p>
    <w:p w:rsidR="001D633B" w:rsidRDefault="001D633B" w:rsidP="001D633B">
      <w:r>
        <w:t xml:space="preserve">    );</w:t>
      </w:r>
    </w:p>
    <w:p w:rsidR="001D633B" w:rsidRDefault="001D633B" w:rsidP="001D633B">
      <w:r>
        <w:t xml:space="preserve">  }</w:t>
      </w:r>
    </w:p>
    <w:p w:rsidR="001D633B" w:rsidRDefault="001D633B" w:rsidP="001D633B">
      <w:r>
        <w:t>}</w:t>
      </w:r>
    </w:p>
    <w:p w:rsidR="001D633B" w:rsidRDefault="001D633B" w:rsidP="001D633B"/>
    <w:p w:rsidR="001D633B" w:rsidRDefault="001D633B" w:rsidP="001D633B">
      <w:r>
        <w:t xml:space="preserve">// </w:t>
      </w:r>
      <w:proofErr w:type="spellStart"/>
      <w:r>
        <w:t>Classe</w:t>
      </w:r>
      <w:proofErr w:type="spellEnd"/>
      <w:r>
        <w:t xml:space="preserve"> para </w:t>
      </w:r>
      <w:proofErr w:type="spellStart"/>
      <w:r>
        <w:t>manter</w:t>
      </w:r>
      <w:proofErr w:type="spellEnd"/>
      <w:r>
        <w:t xml:space="preserve"> o </w:t>
      </w:r>
      <w:proofErr w:type="spellStart"/>
      <w:r>
        <w:t>estado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(</w:t>
      </w:r>
      <w:proofErr w:type="spellStart"/>
      <w:r>
        <w:t>sessão</w:t>
      </w:r>
      <w:proofErr w:type="spellEnd"/>
      <w:r>
        <w:t xml:space="preserve"> </w:t>
      </w:r>
      <w:proofErr w:type="spellStart"/>
      <w:r>
        <w:t>temporária</w:t>
      </w:r>
      <w:proofErr w:type="spellEnd"/>
      <w:r>
        <w:t>)</w:t>
      </w:r>
    </w:p>
    <w:p w:rsidR="001D633B" w:rsidRDefault="001D633B" w:rsidP="001D633B">
      <w:r>
        <w:t xml:space="preserve">class </w:t>
      </w:r>
      <w:proofErr w:type="spellStart"/>
      <w:r>
        <w:t>UserSession</w:t>
      </w:r>
      <w:proofErr w:type="spellEnd"/>
      <w:r>
        <w:t xml:space="preserve"> {</w:t>
      </w:r>
    </w:p>
    <w:p w:rsidR="001D633B" w:rsidRDefault="001D633B" w:rsidP="001D633B">
      <w:r>
        <w:t xml:space="preserve">  static String? email; // E-mail do </w:t>
      </w:r>
      <w:proofErr w:type="spellStart"/>
      <w:r>
        <w:t>usuário</w:t>
      </w:r>
      <w:proofErr w:type="spellEnd"/>
    </w:p>
    <w:p w:rsidR="001D633B" w:rsidRDefault="001D633B" w:rsidP="001D633B">
      <w:r>
        <w:t xml:space="preserve">  static String? password; // </w:t>
      </w:r>
      <w:proofErr w:type="spellStart"/>
      <w:r>
        <w:t>Senha</w:t>
      </w:r>
      <w:proofErr w:type="spellEnd"/>
      <w:r>
        <w:t xml:space="preserve"> do </w:t>
      </w:r>
      <w:proofErr w:type="spellStart"/>
      <w:r>
        <w:t>usuário</w:t>
      </w:r>
      <w:proofErr w:type="spellEnd"/>
    </w:p>
    <w:p w:rsidR="00894540" w:rsidRDefault="001D633B" w:rsidP="001D633B">
      <w:r>
        <w:t>}</w:t>
      </w:r>
    </w:p>
    <w:p w:rsidR="005D7B3B" w:rsidRDefault="005D7B3B" w:rsidP="00894540"/>
    <w:sectPr w:rsidR="005D7B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633B"/>
    <w:rsid w:val="0029639D"/>
    <w:rsid w:val="00326F90"/>
    <w:rsid w:val="005D7B3B"/>
    <w:rsid w:val="008945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207EAF"/>
  <w14:defaultImageDpi w14:val="300"/>
  <w15:docId w15:val="{1FF3BF0C-2AF4-4AF9-8AE7-65FF0455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2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B2A84-EC9D-4CF6-B5BC-3E7DB4581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1557</Words>
  <Characters>8413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DevNoite</cp:lastModifiedBy>
  <cp:revision>3</cp:revision>
  <dcterms:created xsi:type="dcterms:W3CDTF">2024-10-19T00:13:00Z</dcterms:created>
  <dcterms:modified xsi:type="dcterms:W3CDTF">2024-10-23T00:10:00Z</dcterms:modified>
  <cp:category/>
</cp:coreProperties>
</file>