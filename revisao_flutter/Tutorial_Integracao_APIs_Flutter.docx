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Tutorial: Integração com APIs no Flutter</w:t>
      </w:r>
    </w:p>
    <w:p>
      <w:pPr>
        <w:pStyle w:val="Heading2"/>
      </w:pPr>
      <w:r>
        <w:t>Objetivo</w:t>
      </w:r>
    </w:p>
    <w:p>
      <w:r>
        <w:br/>
        <w:t>Nesta etapa, vamos revisar como integrar o Flutter com APIs REST, utilizando o pacote `http`. Vamos realizar requisições GET e POST, manipular dados em JSON, e exibir esses dados em widgets do Flutter.</w:t>
        <w:br/>
      </w:r>
    </w:p>
    <w:p>
      <w:pPr>
        <w:pStyle w:val="Heading2"/>
      </w:pPr>
      <w:r>
        <w:t>Configuração do Projeto</w:t>
      </w:r>
    </w:p>
    <w:p>
      <w:r>
        <w:br/>
        <w:t>Para começar, adicione o pacote `http` no arquivo `pubspec.yaml` do projeto Flutter:</w:t>
        <w:br/>
        <w:br/>
        <w:t>```yaml</w:t>
        <w:br/>
        <w:t>dependencies:</w:t>
        <w:br/>
        <w:t xml:space="preserve">  flutter:</w:t>
        <w:br/>
        <w:t xml:space="preserve">    sdk: flutter</w:t>
        <w:br/>
        <w:t xml:space="preserve">  http: ^0.13.3</w:t>
        <w:br/>
        <w:t>```</w:t>
        <w:br/>
        <w:br/>
        <w:t>Depois disso, é necessário importar a biblioteca `http` no código e configurar o projeto para realizar requisições.</w:t>
        <w:br/>
      </w:r>
    </w:p>
    <w:p>
      <w:pPr>
        <w:pStyle w:val="Heading2"/>
      </w:pPr>
      <w:r>
        <w:t>Requisição GET</w:t>
      </w:r>
    </w:p>
    <w:p>
      <w:r>
        <w:br/>
        <w:t>Vamos realizar uma requisição GET para consumir dados de uma API pública.</w:t>
        <w:br/>
        <w:br/>
        <w:t>Exemplo de código:</w:t>
        <w:br/>
        <w:br/>
        <w:t>```dart</w:t>
        <w:br/>
        <w:t>import 'package:flutter/material.dart';</w:t>
        <w:br/>
        <w:t>import 'package:http/http.dart' as http;</w:t>
        <w:br/>
        <w:t>import 'dart:convert';</w:t>
        <w:br/>
        <w:br/>
        <w:t>void main() =&gt; runApp(MyApp());</w:t>
        <w:br/>
        <w:br/>
        <w:t>class MyApp extends StatelessWidget {</w:t>
        <w:br/>
        <w:t xml:space="preserve">  @override</w:t>
        <w:br/>
        <w:t xml:space="preserve">  Widget build(BuildContext context) {</w:t>
        <w:br/>
        <w:t xml:space="preserve">    return MaterialApp(</w:t>
        <w:br/>
        <w:t xml:space="preserve">      home: HomeScreen(),</w:t>
        <w:br/>
        <w:t xml:space="preserve">    );</w:t>
        <w:br/>
        <w:t xml:space="preserve">  }</w:t>
        <w:br/>
        <w:t>}</w:t>
        <w:br/>
        <w:br/>
        <w:t>class HomeScreen extends StatefulWidget {</w:t>
        <w:br/>
        <w:t xml:space="preserve">  @override</w:t>
        <w:br/>
        <w:t xml:space="preserve">  _HomeScreenState createState() =&gt; _HomeScreenState();</w:t>
        <w:br/>
        <w:t>}</w:t>
        <w:br/>
        <w:br/>
        <w:t>class _HomeScreenState extends State&lt;HomeScreen&gt; {</w:t>
        <w:br/>
        <w:t xml:space="preserve">  String data = 'Loading...';</w:t>
        <w:br/>
        <w:br/>
        <w:t xml:space="preserve">  Future&lt;void&gt; fetchData() async {</w:t>
        <w:br/>
        <w:t xml:space="preserve">    final response = await http.get(Uri.parse('https://jsonplaceholder.typicode.com/todos/1'));</w:t>
        <w:br/>
        <w:br/>
        <w:t xml:space="preserve">    if (response.statusCode == 200) {</w:t>
        <w:br/>
        <w:t xml:space="preserve">      var jsonResponse = jsonDecode(response.body);</w:t>
        <w:br/>
        <w:t xml:space="preserve">      setState(() {</w:t>
        <w:br/>
        <w:t xml:space="preserve">        data = jsonResponse['title'];</w:t>
        <w:br/>
        <w:t xml:space="preserve">      });</w:t>
        <w:br/>
        <w:t xml:space="preserve">    } else {</w:t>
        <w:br/>
        <w:t xml:space="preserve">      setState(() {</w:t>
        <w:br/>
        <w:t xml:space="preserve">        data = 'Erro ao carregar dados';</w:t>
        <w:br/>
        <w:t xml:space="preserve">      });</w:t>
        <w:br/>
        <w:t xml:space="preserve">    }</w:t>
        <w:br/>
        <w:t xml:space="preserve">  }</w:t>
        <w:br/>
        <w:br/>
        <w:t xml:space="preserve">  @override</w:t>
        <w:br/>
        <w:t xml:space="preserve">  void initState() {</w:t>
        <w:br/>
        <w:t xml:space="preserve">    super.initState();</w:t>
        <w:br/>
        <w:t xml:space="preserve">    fetchData();</w:t>
        <w:br/>
        <w:t xml:space="preserve">  }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appBar: AppBar(title: Text('Requisição GET')),</w:t>
        <w:br/>
        <w:t xml:space="preserve">      body: Center(child: Text(data)),</w:t>
        <w:br/>
        <w:t xml:space="preserve">    );</w:t>
        <w:br/>
        <w:t xml:space="preserve">  }</w:t>
        <w:br/>
        <w:t>}</w:t>
        <w:br/>
        <w:t>```</w:t>
        <w:br/>
        <w:br/>
        <w:t>Explicação: Este código faz uma requisição GET para uma API pública, decodifica o JSON e exibe um valor específico.</w:t>
        <w:br/>
      </w:r>
    </w:p>
    <w:p>
      <w:pPr>
        <w:pStyle w:val="Heading2"/>
      </w:pPr>
      <w:r>
        <w:t>Requisição POST</w:t>
      </w:r>
    </w:p>
    <w:p>
      <w:r>
        <w:br/>
        <w:t>Vamos agora realizar uma requisição POST para enviar dados a uma API.</w:t>
        <w:br/>
        <w:br/>
        <w:t>Exemplo de código:</w:t>
        <w:br/>
        <w:br/>
        <w:t>```dart</w:t>
        <w:br/>
        <w:t>Future&lt;void&gt; sendData() async {</w:t>
        <w:br/>
        <w:t xml:space="preserve">  final response = await http.post(</w:t>
        <w:br/>
        <w:t xml:space="preserve">    Uri.parse('https://jsonplaceholder.typicode.com/posts'),</w:t>
        <w:br/>
        <w:t xml:space="preserve">    headers: {'Content-Type': 'application/json; charset=UTF-8'},</w:t>
        <w:br/>
        <w:t xml:space="preserve">    body: jsonEncode({</w:t>
        <w:br/>
        <w:t xml:space="preserve">      'title': 'foo',</w:t>
        <w:br/>
        <w:t xml:space="preserve">      'body': 'bar',</w:t>
        <w:br/>
        <w:t xml:space="preserve">      'userId': 1,</w:t>
        <w:br/>
        <w:t xml:space="preserve">    }),</w:t>
        <w:br/>
        <w:t xml:space="preserve">  );</w:t>
        <w:br/>
        <w:br/>
        <w:t xml:space="preserve">  if (response.statusCode == 201) {</w:t>
        <w:br/>
        <w:t xml:space="preserve">    print('Dados enviados com sucesso');</w:t>
        <w:br/>
        <w:t xml:space="preserve">  } else {</w:t>
        <w:br/>
        <w:t xml:space="preserve">    print('Falha ao enviar dados');</w:t>
        <w:br/>
        <w:t xml:space="preserve">  }</w:t>
        <w:br/>
        <w:t>}</w:t>
        <w:br/>
        <w:t>```</w:t>
        <w:br/>
        <w:br/>
        <w:t>Explicação: Esse código mostra como enviar dados usando POST. O `jsonEncode` é usado para converter o mapa em JSON antes de enviar.</w:t>
        <w:br/>
      </w:r>
    </w:p>
    <w:p>
      <w:pPr>
        <w:pStyle w:val="Heading2"/>
      </w:pPr>
      <w:r>
        <w:t>Manipulação de JSON</w:t>
      </w:r>
    </w:p>
    <w:p>
      <w:r>
        <w:br/>
        <w:t>Para manipular dados JSON, utilizamos o pacote `dart:convert`. Isso é essencial ao consumir dados de APIs que retornam JSON.</w:t>
        <w:br/>
        <w:br/>
        <w:t>Exemplo: Para converter JSON em objeto e vice-versa:</w:t>
        <w:br/>
        <w:t>```dart</w:t>
        <w:br/>
        <w:t>var jsonString = '{"name": "Alice", "age": 25}';</w:t>
        <w:br/>
        <w:t>var user = jsonDecode(jsonString);</w:t>
        <w:br/>
        <w:t>print(user['name']); // Alice</w:t>
        <w:br/>
        <w:t>```</w:t>
        <w:br/>
      </w:r>
    </w:p>
    <w:p>
      <w:pPr>
        <w:pStyle w:val="Heading2"/>
      </w:pPr>
      <w:r>
        <w:t>Exibição de Dados em Widgets</w:t>
      </w:r>
    </w:p>
    <w:p>
      <w:r>
        <w:br/>
        <w:t>Para exibir dados recebidos de uma API, podemos utilizar widgets como ListView, Text, entre outros.</w:t>
        <w:br/>
        <w:br/>
        <w:t>Exemplo de exibição em ListView:</w:t>
        <w:br/>
        <w:br/>
        <w:t>```dart</w:t>
        <w:br/>
        <w:t>List&lt;String&gt; items = [];</w:t>
        <w:br/>
        <w:br/>
        <w:t>Future&lt;void&gt; fetchItems() async {</w:t>
        <w:br/>
        <w:t xml:space="preserve">  final response = await http.get(Uri.parse('https://jsonplaceholder.typicode.com/todos'));</w:t>
        <w:br/>
        <w:t xml:space="preserve">  if (response.statusCode == 200) {</w:t>
        <w:br/>
        <w:t xml:space="preserve">    List jsonResponse = jsonDecode(response.body);</w:t>
        <w:br/>
        <w:t xml:space="preserve">    setState(() {</w:t>
        <w:br/>
        <w:t xml:space="preserve">      items = jsonResponse.map((item) =&gt; item['title'].toString()).toList();</w:t>
        <w:br/>
        <w:t xml:space="preserve">    });</w:t>
        <w:br/>
        <w:t xml:space="preserve">  }</w:t>
        <w:br/>
        <w:t>}</w:t>
        <w:br/>
        <w:br/>
        <w:t>@override</w:t>
        <w:br/>
        <w:t>Widget build(BuildContext context) {</w:t>
        <w:br/>
        <w:t xml:space="preserve">  return Scaffold(</w:t>
        <w:br/>
        <w:t xml:space="preserve">    appBar: AppBar(title: Text('Lista de Tarefas')),</w:t>
        <w:br/>
        <w:t xml:space="preserve">    body: ListView.builder(</w:t>
        <w:br/>
        <w:t xml:space="preserve">      itemCount: items.length,</w:t>
        <w:br/>
        <w:t xml:space="preserve">      itemBuilder: (context, index) {</w:t>
        <w:br/>
        <w:t xml:space="preserve">        return ListTile(title: Text(items[index]));</w:t>
        <w:br/>
        <w:t xml:space="preserve">      },</w:t>
        <w:br/>
        <w:t xml:space="preserve">    ),</w:t>
        <w:br/>
        <w:t xml:space="preserve">  );</w:t>
        <w:br/>
        <w:t>}</w:t>
        <w:br/>
        <w:t>```</w:t>
        <w:br/>
        <w:br/>
        <w:t>Neste exemplo, utilizamos um `ListView.builder` para exibir uma lista de dados recebidos via API.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