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3AB0" w:rsidRDefault="00DA24DC">
      <w:pPr>
        <w:pStyle w:val="Ttulo1"/>
      </w:pPr>
      <w:proofErr w:type="spellStart"/>
      <w:r>
        <w:t>Aplicativo d</w:t>
      </w:r>
      <w:proofErr w:type="spellEnd"/>
      <w:r>
        <w:t xml:space="preserve">e </w:t>
      </w:r>
      <w:proofErr w:type="spellStart"/>
      <w:r>
        <w:t>Controle</w:t>
      </w:r>
      <w:proofErr w:type="spellEnd"/>
      <w:r>
        <w:t xml:space="preserve"> de Acesso para Visitantes com QR Code</w:t>
      </w:r>
    </w:p>
    <w:p w:rsidR="00173AB0" w:rsidRDefault="00DA24DC">
      <w:pPr>
        <w:pStyle w:val="Ttulo2"/>
      </w:pPr>
      <w:r>
        <w:t>Visão Geral do Projeto</w:t>
      </w:r>
    </w:p>
    <w:p w:rsidR="00173AB0" w:rsidRDefault="00DA24DC">
      <w:pPr>
        <w:pStyle w:val="Corpodetexto"/>
      </w:pPr>
      <w:r>
        <w:t xml:space="preserve">O objetivo deste projeto é desenvolver um aplicativo móvel que permita o controle de acesso de visitantes em locais restritos. O aplicativo </w:t>
      </w:r>
      <w:r>
        <w:t>autenticará visitantes via QR code, gerenciará dados de autenticação e possibilitará que administradores liberem ou bloqueiem acessos de forma prática e segura.</w:t>
      </w:r>
    </w:p>
    <w:p w:rsidR="00173AB0" w:rsidRDefault="00DA24DC">
      <w:pPr>
        <w:pStyle w:val="Ttulo2"/>
      </w:pPr>
      <w:r>
        <w:t>Definição do Escopo</w:t>
      </w:r>
    </w:p>
    <w:p w:rsidR="00173AB0" w:rsidRDefault="00173AB0">
      <w:pPr>
        <w:pStyle w:val="Corpodetexto"/>
      </w:pPr>
    </w:p>
    <w:p w:rsidR="00173AB0" w:rsidRDefault="00DA24DC">
      <w:pPr>
        <w:pStyle w:val="Ttulo2"/>
      </w:pPr>
      <w:r>
        <w:t>Funcionalidades Principais</w:t>
      </w:r>
    </w:p>
    <w:p w:rsidR="00173AB0" w:rsidRDefault="00DA24DC">
      <w:pPr>
        <w:pStyle w:val="Corpodetexto"/>
      </w:pPr>
      <w:r>
        <w:t>Autenticação de Visitantes com Firebase Authent</w:t>
      </w:r>
      <w:r>
        <w:t>ication:</w:t>
      </w:r>
      <w:r>
        <w:br/>
        <w:t xml:space="preserve"> - O aplicativo utilizará o Firebase Authentication para gerenciar login e registro de usuários.</w:t>
      </w:r>
      <w:r>
        <w:br/>
        <w:t xml:space="preserve"> - Autenticação é necessária para acessar as funcionalidades de geração e leitura de QR Codes.</w:t>
      </w:r>
    </w:p>
    <w:p w:rsidR="00173AB0" w:rsidRDefault="00DA24DC">
      <w:pPr>
        <w:pStyle w:val="Corpodetexto"/>
      </w:pPr>
      <w:r>
        <w:t>Tela Inicial - Home:</w:t>
      </w:r>
      <w:r>
        <w:br/>
        <w:t xml:space="preserve"> - Exibe dois botões principais:</w:t>
      </w:r>
      <w:r>
        <w:br/>
        <w:t xml:space="preserve"> </w:t>
      </w:r>
      <w:r>
        <w:t xml:space="preserve"> - Login: Abre uma tela para login com campos para e-mail e senha, além de um botão para confirmar o login.</w:t>
      </w:r>
      <w:r>
        <w:br/>
        <w:t xml:space="preserve">  - Registrar: Abre uma tela para cadastro, com campos para e-mail, senha e confirmação de senha.</w:t>
      </w:r>
    </w:p>
    <w:p w:rsidR="00173AB0" w:rsidRDefault="00DA24DC">
      <w:pPr>
        <w:pStyle w:val="Ttulo2"/>
      </w:pPr>
      <w:r>
        <w:t>Funcionalidades Pós-Login</w:t>
      </w:r>
    </w:p>
    <w:p w:rsidR="00173AB0" w:rsidRDefault="00DA24DC">
      <w:pPr>
        <w:pStyle w:val="Corpodetexto"/>
      </w:pPr>
      <w:r>
        <w:t>Gerar QR Code:</w:t>
      </w:r>
      <w:r>
        <w:br/>
        <w:t xml:space="preserve"> - Permit</w:t>
      </w:r>
      <w:r>
        <w:t>e ao usuário gerar um QR Code para um visitante, inserindo nome e CPF.</w:t>
      </w:r>
      <w:r>
        <w:br/>
        <w:t xml:space="preserve"> - O QR Code é salvo no Firebase, associado ao usuário logado.</w:t>
      </w:r>
      <w:r>
        <w:br/>
        <w:t xml:space="preserve"> - O QR Code ficará acessível na 'to-do list' do perfil do usuário.</w:t>
      </w:r>
    </w:p>
    <w:p w:rsidR="00173AB0" w:rsidRDefault="00DA24DC">
      <w:pPr>
        <w:pStyle w:val="Corpodetexto"/>
      </w:pPr>
      <w:r>
        <w:t>Ler QR Code:</w:t>
      </w:r>
      <w:r>
        <w:br/>
        <w:t xml:space="preserve"> - Abre uma janela que permite a leitura </w:t>
      </w:r>
      <w:r>
        <w:t>de QR Codes de visitantes.</w:t>
      </w:r>
      <w:r>
        <w:br/>
        <w:t xml:space="preserve"> - Após a leitura, exibe os dados do visitante (nome e CPF).</w:t>
      </w:r>
      <w:r>
        <w:br/>
        <w:t xml:space="preserve"> - O usuário pode escolher entre liberar ou bloquear a entrada do visitante.</w:t>
      </w:r>
    </w:p>
    <w:p w:rsidR="00173AB0" w:rsidRDefault="00DA24DC">
      <w:pPr>
        <w:pStyle w:val="Corpodetexto"/>
      </w:pPr>
      <w:r>
        <w:t>Gerenciamento de QR Codes:</w:t>
      </w:r>
      <w:r>
        <w:br/>
        <w:t xml:space="preserve"> - O perfil do usuário exibirá uma lista com todos os QR Codes g</w:t>
      </w:r>
      <w:r>
        <w:t>erados.</w:t>
      </w:r>
      <w:r>
        <w:br/>
        <w:t xml:space="preserve"> - Cada QR Code terá uma opção de exclusão para que o usuário remova os QR Codes que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deseja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armazenar</w:t>
      </w:r>
      <w:proofErr w:type="spellEnd"/>
      <w:r>
        <w:t>.</w:t>
      </w:r>
    </w:p>
    <w:p w:rsidR="00DA24DC" w:rsidRDefault="00DA24DC">
      <w:pPr>
        <w:pStyle w:val="Corpodetexto"/>
      </w:pPr>
    </w:p>
    <w:p w:rsidR="00173AB0" w:rsidRDefault="00DA24DC">
      <w:pPr>
        <w:pStyle w:val="Ttulo2"/>
      </w:pPr>
      <w:r>
        <w:lastRenderedPageBreak/>
        <w:t>Limitações do Escopo</w:t>
      </w:r>
    </w:p>
    <w:p w:rsidR="00173AB0" w:rsidRDefault="00DA24DC">
      <w:pPr>
        <w:pStyle w:val="Corpodetexto"/>
      </w:pPr>
      <w:r>
        <w:t>- O projeto não integrará com sistemas físicos de controle de acesso (catracas).</w:t>
      </w:r>
    </w:p>
    <w:p w:rsidR="00173AB0" w:rsidRDefault="00DA24DC">
      <w:pPr>
        <w:pStyle w:val="Corpodetexto"/>
      </w:pPr>
      <w:r>
        <w:t>- Não incluirá funcionalidades par</w:t>
      </w:r>
      <w:r>
        <w:t>a gerenciamento de funcionários.</w:t>
      </w:r>
    </w:p>
    <w:p w:rsidR="00173AB0" w:rsidRDefault="00DA24DC">
      <w:pPr>
        <w:pStyle w:val="Corpodetexto"/>
      </w:pPr>
      <w:r>
        <w:t>- Não será possível gerar relatórios avançados.</w:t>
      </w:r>
    </w:p>
    <w:p w:rsidR="00173AB0" w:rsidRDefault="00DA24DC">
      <w:pPr>
        <w:pStyle w:val="Ttulo2"/>
      </w:pPr>
      <w:r>
        <w:t>Objetivos SMART</w:t>
      </w:r>
    </w:p>
    <w:p w:rsidR="00173AB0" w:rsidRDefault="00DA24DC">
      <w:pPr>
        <w:pStyle w:val="Corpodetexto"/>
      </w:pPr>
      <w:r>
        <w:t>- Específicos: Criar um aplicativo para controle de acesso de visitantes, com autenticação via QR code e Firebase.</w:t>
      </w:r>
    </w:p>
    <w:p w:rsidR="00173AB0" w:rsidRDefault="00DA24DC">
      <w:pPr>
        <w:pStyle w:val="Corpodetexto"/>
      </w:pPr>
      <w:r>
        <w:t>- Mensuráveis: Registrar a entrada de visita</w:t>
      </w:r>
      <w:r>
        <w:t>ntes em até 10 segundos com 95% de sucesso.</w:t>
      </w:r>
    </w:p>
    <w:p w:rsidR="00173AB0" w:rsidRDefault="00DA24DC">
      <w:pPr>
        <w:pStyle w:val="Corpodetexto"/>
      </w:pPr>
      <w:r>
        <w:t>- Atingíveis: Utilizar Firebase para autenticação e armazenamento seguro.</w:t>
      </w:r>
    </w:p>
    <w:p w:rsidR="00173AB0" w:rsidRDefault="00DA24DC">
      <w:pPr>
        <w:pStyle w:val="Corpodetexto"/>
      </w:pPr>
      <w:r>
        <w:t>- Relevantes: Atende à necessidade de segurança em locais restritos e facilita o gerenciamento de visitantes.</w:t>
      </w:r>
    </w:p>
    <w:p w:rsidR="00173AB0" w:rsidRDefault="00DA24DC">
      <w:pPr>
        <w:pStyle w:val="Corpodetexto"/>
      </w:pPr>
      <w:r>
        <w:t xml:space="preserve">- Temporais: Lançar versão </w:t>
      </w:r>
      <w:proofErr w:type="spellStart"/>
      <w:r>
        <w:t>p</w:t>
      </w:r>
      <w:r>
        <w:t>iloto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2 </w:t>
      </w:r>
      <w:proofErr w:type="spellStart"/>
      <w:r>
        <w:t>m</w:t>
      </w:r>
      <w:r>
        <w:t>e</w:t>
      </w:r>
      <w:r>
        <w:t>s</w:t>
      </w:r>
      <w:r>
        <w:t>e</w:t>
      </w:r>
      <w:r>
        <w:t>s</w:t>
      </w:r>
      <w:proofErr w:type="spellEnd"/>
      <w:r>
        <w:t>.</w:t>
      </w:r>
    </w:p>
    <w:p w:rsidR="00173AB0" w:rsidRDefault="00DA24DC">
      <w:pPr>
        <w:pStyle w:val="Ttulo2"/>
      </w:pPr>
      <w:r>
        <w:t>Análise de Riscos</w:t>
      </w:r>
    </w:p>
    <w:p w:rsidR="00173AB0" w:rsidRDefault="00DA24DC">
      <w:pPr>
        <w:pStyle w:val="Corpodetexto"/>
      </w:pPr>
      <w:r>
        <w:t>- Falha na Leitura do QR Code: Implementar melhorias de leitura em condições adversas.</w:t>
      </w:r>
    </w:p>
    <w:p w:rsidR="00173AB0" w:rsidRDefault="00DA24DC">
      <w:pPr>
        <w:pStyle w:val="Corpodetexto"/>
      </w:pPr>
      <w:r>
        <w:t>- Problemas de Segurança de Dados: Aplicar criptografia e autenticação forte.</w:t>
      </w:r>
    </w:p>
    <w:p w:rsidR="00173AB0" w:rsidRDefault="00DA24DC">
      <w:pPr>
        <w:pStyle w:val="Ttulo2"/>
      </w:pPr>
      <w:proofErr w:type="spellStart"/>
      <w:r>
        <w:t>Recursos</w:t>
      </w:r>
      <w:proofErr w:type="spellEnd"/>
    </w:p>
    <w:p w:rsidR="00173AB0" w:rsidRDefault="00DA24DC">
      <w:pPr>
        <w:pStyle w:val="Corpodetexto"/>
      </w:pPr>
      <w:r>
        <w:t>- Equipe de Desenvolvimento: Desenvolvedores de mobile e backend.</w:t>
      </w:r>
    </w:p>
    <w:p w:rsidR="00173AB0" w:rsidRDefault="00DA24DC">
      <w:pPr>
        <w:pStyle w:val="Corpodetexto"/>
      </w:pPr>
      <w:r>
        <w:t>- Equipamentos: Dispositivos para testes e câmeras para simular leitura de QR codes.</w:t>
      </w:r>
    </w:p>
    <w:p w:rsidR="00173AB0" w:rsidRDefault="00DA24DC">
      <w:pPr>
        <w:pStyle w:val="Corpodetexto"/>
      </w:pPr>
      <w:r>
        <w:t xml:space="preserve">- Ferramentas: Firebase para banco de </w:t>
      </w:r>
      <w:r>
        <w:t xml:space="preserve">dados e autenticação; API de </w:t>
      </w:r>
      <w:proofErr w:type="spellStart"/>
      <w:r>
        <w:t>geração</w:t>
      </w:r>
      <w:proofErr w:type="spellEnd"/>
      <w:r>
        <w:t xml:space="preserve"> e </w:t>
      </w:r>
      <w:proofErr w:type="spellStart"/>
      <w:r>
        <w:t>leitura</w:t>
      </w:r>
      <w:proofErr w:type="spellEnd"/>
      <w:r>
        <w:t xml:space="preserve"> de </w:t>
      </w:r>
      <w:proofErr w:type="spellStart"/>
      <w:r>
        <w:t>QRCode</w:t>
      </w:r>
      <w:proofErr w:type="spellEnd"/>
      <w:r>
        <w:t>.</w:t>
      </w:r>
    </w:p>
    <w:p w:rsidR="00173AB0" w:rsidRDefault="00DA24DC">
      <w:pPr>
        <w:pStyle w:val="Ttulo2"/>
      </w:pPr>
      <w:r>
        <w:lastRenderedPageBreak/>
        <w:t>Diagrama de Casos de Uso</w:t>
      </w:r>
    </w:p>
    <w:p w:rsidR="00173AB0" w:rsidRDefault="00DA24DC">
      <w:pPr>
        <w:pStyle w:val="Corpodetexto"/>
      </w:pPr>
      <w:r>
        <w:rPr>
          <w:noProof/>
        </w:rPr>
        <w:drawing>
          <wp:inline distT="0" distB="0" distL="0" distR="0">
            <wp:extent cx="4248368" cy="4172164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8368" cy="417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173AB0" w:rsidRDefault="00DA24DC">
      <w:pPr>
        <w:pStyle w:val="Ttulo2"/>
      </w:pPr>
      <w:proofErr w:type="spellStart"/>
      <w:r>
        <w:lastRenderedPageBreak/>
        <w:t>Diagrama</w:t>
      </w:r>
      <w:proofErr w:type="spellEnd"/>
      <w:r>
        <w:t xml:space="preserve"> de Classes</w:t>
      </w:r>
    </w:p>
    <w:p w:rsidR="00DA24DC" w:rsidRPr="00DA24DC" w:rsidRDefault="00DA24DC" w:rsidP="00DA24DC">
      <w:r>
        <w:rPr>
          <w:noProof/>
        </w:rPr>
        <w:drawing>
          <wp:inline distT="0" distB="0" distL="0" distR="0">
            <wp:extent cx="5473981" cy="3416476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3981" cy="3416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AB0" w:rsidRDefault="00DA24DC">
      <w:pPr>
        <w:pStyle w:val="Ttulo2"/>
      </w:pPr>
      <w:proofErr w:type="spellStart"/>
      <w:r>
        <w:t>Diagrama</w:t>
      </w:r>
      <w:proofErr w:type="spellEnd"/>
      <w:r>
        <w:t xml:space="preserve"> de </w:t>
      </w:r>
      <w:proofErr w:type="spellStart"/>
      <w:r>
        <w:t>Sequência</w:t>
      </w:r>
      <w:proofErr w:type="spellEnd"/>
    </w:p>
    <w:p w:rsidR="00173AB0" w:rsidRDefault="00DA24DC">
      <w:pPr>
        <w:pStyle w:val="Corpodetexto"/>
      </w:pPr>
      <w:r>
        <w:t>Processo de Autenticação e</w:t>
      </w:r>
      <w:r>
        <w:t xml:space="preserve"> Geração de QR Code</w:t>
      </w:r>
      <w:r>
        <w:br/>
      </w:r>
      <w:r>
        <w:br/>
      </w:r>
      <w:r>
        <w:rPr>
          <w:noProof/>
        </w:rPr>
        <w:drawing>
          <wp:inline distT="0" distB="0" distL="0" distR="0">
            <wp:extent cx="3346622" cy="3765744"/>
            <wp:effectExtent l="0" t="0" r="6350" b="63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6622" cy="3765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</w:t>
      </w:r>
      <w:bookmarkStart w:id="0" w:name="_GoBack"/>
      <w:bookmarkEnd w:id="0"/>
      <w:r>
        <w:br/>
      </w:r>
      <w:r>
        <w:lastRenderedPageBreak/>
        <w:t xml:space="preserve">    </w:t>
      </w:r>
      <w:r>
        <w:br/>
      </w:r>
    </w:p>
    <w:p w:rsidR="00173AB0" w:rsidRDefault="00DA24DC">
      <w:pPr>
        <w:pStyle w:val="Ttulo2"/>
      </w:pPr>
      <w:r>
        <w:t>Tutorial de Utilização do Aplicativo</w:t>
      </w:r>
    </w:p>
    <w:p w:rsidR="00173AB0" w:rsidRDefault="00DA24DC">
      <w:pPr>
        <w:pStyle w:val="Corpodetexto"/>
      </w:pPr>
      <w:r>
        <w:t>Tela Inicial - Home:</w:t>
      </w:r>
      <w:r>
        <w:br/>
        <w:t xml:space="preserve"> - Na tela inicial, escolha entre:</w:t>
      </w:r>
      <w:r>
        <w:br/>
        <w:t xml:space="preserve">  - Login: Para acessar sua conta com e-mail e senha.</w:t>
      </w:r>
      <w:r>
        <w:br/>
        <w:t xml:space="preserve">  - Registrar: Para criar u</w:t>
      </w:r>
      <w:r>
        <w:t>ma nova conta.</w:t>
      </w:r>
    </w:p>
    <w:p w:rsidR="00173AB0" w:rsidRDefault="00DA24DC">
      <w:pPr>
        <w:pStyle w:val="Corpodetexto"/>
      </w:pPr>
      <w:r>
        <w:t>Registro de Usuário:</w:t>
      </w:r>
      <w:r>
        <w:br/>
        <w:t xml:space="preserve"> - Insira seu e-mail e crie uma senha (com confirmação).</w:t>
      </w:r>
      <w:r>
        <w:br/>
        <w:t xml:space="preserve"> - Toque em Registrar para concluir.</w:t>
      </w:r>
    </w:p>
    <w:p w:rsidR="00173AB0" w:rsidRDefault="00DA24DC">
      <w:pPr>
        <w:pStyle w:val="Corpodetexto"/>
      </w:pPr>
      <w:r>
        <w:t>Login:</w:t>
      </w:r>
      <w:r>
        <w:br/>
        <w:t xml:space="preserve"> - Insira seu e-mail e senha.</w:t>
      </w:r>
      <w:r>
        <w:br/>
        <w:t xml:space="preserve"> - Toque em Login para acessar o aplicativo.</w:t>
      </w:r>
    </w:p>
    <w:p w:rsidR="00173AB0" w:rsidRDefault="00DA24DC">
      <w:pPr>
        <w:pStyle w:val="Corpodetexto"/>
      </w:pPr>
      <w:r>
        <w:t>Funcionalidades Pós-Login:</w:t>
      </w:r>
      <w:r>
        <w:br/>
      </w:r>
      <w:r>
        <w:br/>
        <w:t xml:space="preserve">  Gerar QR Code:</w:t>
      </w:r>
      <w:r>
        <w:br/>
        <w:t xml:space="preserve"> - Toque em Gerar QR Code para acessar a funcionalidade.</w:t>
      </w:r>
      <w:r>
        <w:br/>
        <w:t xml:space="preserve"> - Insira o nome e o CPF do visitante e toque no botão Gerar QR Code.</w:t>
      </w:r>
      <w:r>
        <w:br/>
        <w:t xml:space="preserve"> - O QR Code gerado será exibido.</w:t>
      </w:r>
      <w:r>
        <w:br/>
        <w:t xml:space="preserve"> - Para enviar o QR Code por e-mail, insira o e-mail e toque em Enviar QR Code por e-mail.</w:t>
      </w:r>
      <w:r>
        <w:br/>
      </w:r>
      <w:r>
        <w:br/>
        <w:t xml:space="preserve">  </w:t>
      </w:r>
      <w:r>
        <w:t>Ler QR Code:</w:t>
      </w:r>
      <w:r>
        <w:br/>
        <w:t xml:space="preserve"> - Toque em Ler QR Code.</w:t>
      </w:r>
      <w:r>
        <w:br/>
        <w:t xml:space="preserve"> - Escaneie o QR Code usando a câmera.</w:t>
      </w:r>
      <w:r>
        <w:br/>
        <w:t xml:space="preserve"> - As informações do visitante (nome e CPF) serão exibidas após a leitura.</w:t>
      </w:r>
    </w:p>
    <w:p w:rsidR="00173AB0" w:rsidRDefault="00DA24DC">
      <w:pPr>
        <w:pStyle w:val="Corpodetexto"/>
      </w:pPr>
      <w:r>
        <w:t>Gerenciamento de QR Codes:</w:t>
      </w:r>
      <w:r>
        <w:br/>
        <w:t xml:space="preserve"> - Acesse seu perfil e visualize a lista de QR Codes.</w:t>
      </w:r>
      <w:r>
        <w:br/>
        <w:t xml:space="preserve"> - Para excluir um QR C</w:t>
      </w:r>
      <w:r>
        <w:t>ode específico, toque na opção Excluir.</w:t>
      </w:r>
    </w:p>
    <w:p w:rsidR="00173AB0" w:rsidRDefault="00DA24DC">
      <w:pPr>
        <w:pStyle w:val="Corpodetexto"/>
      </w:pPr>
      <w:r>
        <w:t>Encerrar Sessão:</w:t>
      </w:r>
      <w:r>
        <w:br/>
        <w:t xml:space="preserve"> - No perfil, toque no botão de Logout para encerrar sua sessão.</w:t>
      </w:r>
    </w:p>
    <w:p w:rsidR="00173AB0" w:rsidRDefault="00DA24DC">
      <w:pPr>
        <w:pStyle w:val="Ttulo2"/>
      </w:pPr>
      <w:r>
        <w:t>Testes e Validação</w:t>
      </w:r>
    </w:p>
    <w:p w:rsidR="00173AB0" w:rsidRDefault="00DA24DC">
      <w:pPr>
        <w:pStyle w:val="Corpodetexto"/>
      </w:pPr>
      <w:r>
        <w:t>- Testes de Autenticação: Validar a criação de contas, login e logout.</w:t>
      </w:r>
    </w:p>
    <w:p w:rsidR="00173AB0" w:rsidRDefault="00DA24DC">
      <w:pPr>
        <w:pStyle w:val="Corpodetexto"/>
      </w:pPr>
      <w:r>
        <w:t>- Testes de Leitura de QR Code: Simular a le</w:t>
      </w:r>
      <w:r>
        <w:t>itura de diferentes tipos de QR Codes e verificar se a validação ocorre corretamente.</w:t>
      </w:r>
    </w:p>
    <w:p w:rsidR="00173AB0" w:rsidRDefault="00DA24DC">
      <w:pPr>
        <w:pStyle w:val="Corpodetexto"/>
      </w:pPr>
      <w:r>
        <w:t>- Testes de Fluxo de Navegação: Garantir que a navegação entre as telas (Login, Registro, QR Code, Histórico) funciona sem interrupções.</w:t>
      </w:r>
    </w:p>
    <w:p w:rsidR="00173AB0" w:rsidRDefault="00DA24DC">
      <w:pPr>
        <w:pStyle w:val="Ttulo2"/>
      </w:pPr>
      <w:r>
        <w:lastRenderedPageBreak/>
        <w:t>Conclusão</w:t>
      </w:r>
    </w:p>
    <w:p w:rsidR="00173AB0" w:rsidRDefault="00DA24DC">
      <w:pPr>
        <w:pStyle w:val="Corpodetexto"/>
      </w:pPr>
      <w:r>
        <w:t>Este documento descreve</w:t>
      </w:r>
      <w:r>
        <w:t xml:space="preserve"> o escopo, funcionalidades e cronograma do aplicativo de controle de acesso para visitantes. O sistema será implementado com Firebase Authentication e armazenamento seguro dos dados dos visitantes. Ele será lançado como uma versão piloto para testes em 2 m</w:t>
      </w:r>
      <w:r>
        <w:t>eses, com foco em segurança e eficiência.</w:t>
      </w:r>
    </w:p>
    <w:sectPr w:rsidR="00173AB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73AB0"/>
    <w:rsid w:val="0029639D"/>
    <w:rsid w:val="00326F90"/>
    <w:rsid w:val="00AA1D8D"/>
    <w:rsid w:val="00B47730"/>
    <w:rsid w:val="00CB0664"/>
    <w:rsid w:val="00DA24D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934E1C0"/>
  <w14:defaultImageDpi w14:val="300"/>
  <w15:docId w15:val="{0D5F7C8E-9EFE-406A-8879-F85601F08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45459B3-0EB7-4BEA-82E5-9DE77AEFA2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721</Words>
  <Characters>3895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4607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DevNoite</cp:lastModifiedBy>
  <cp:revision>2</cp:revision>
  <dcterms:created xsi:type="dcterms:W3CDTF">2013-12-23T23:15:00Z</dcterms:created>
  <dcterms:modified xsi:type="dcterms:W3CDTF">2024-11-13T00:35:00Z</dcterms:modified>
  <cp:category/>
</cp:coreProperties>
</file>